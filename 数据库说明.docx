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数据库设计文档</w:t>
      </w:r>
    </w:p>
    <w:p>
      <w:pPr>
        <w:pStyle w:val="Heading1"/>
      </w:pPr>
      <w:r>
        <w:t>users - 系统用户信息表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用户名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密码，默认值为 '123456'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tinyint</w:t>
            </w:r>
          </w:p>
        </w:tc>
        <w:tc>
          <w:tcPr>
            <w:tcW w:type="dxa" w:w="2880"/>
          </w:tcPr>
          <w:p>
            <w:r>
              <w:t>性别（0女，1男）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tinyint</w:t>
            </w:r>
          </w:p>
        </w:tc>
        <w:tc>
          <w:tcPr>
            <w:tcW w:type="dxa" w:w="2880"/>
          </w:tcPr>
          <w:p>
            <w:r>
              <w:t>角色（1学生，2教师，3管理员）</w:t>
            </w:r>
          </w:p>
        </w:tc>
      </w:tr>
      <w:tr>
        <w:tc>
          <w:tcPr>
            <w:tcW w:type="dxa" w:w="2880"/>
          </w:tcPr>
          <w:p>
            <w:r>
              <w:t>identifier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学号 / 教师号 / 管理员号</w:t>
            </w:r>
          </w:p>
        </w:tc>
      </w:tr>
      <w:tr>
        <w:tc>
          <w:tcPr>
            <w:tcW w:type="dxa" w:w="2880"/>
          </w:tcPr>
          <w:p>
            <w:r>
              <w:t>subject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教学科目（仅教师使用）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updated_time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更新时间</w:t>
            </w:r>
          </w:p>
        </w:tc>
      </w:tr>
    </w:tbl>
    <w:p>
      <w:pPr>
        <w:pStyle w:val="Heading1"/>
      </w:pPr>
      <w:r>
        <w:t>teacher_student - 教师与学生的对应关系表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学生ID</w:t>
            </w:r>
          </w:p>
        </w:tc>
      </w:tr>
      <w:tr>
        <w:tc>
          <w:tcPr>
            <w:tcW w:type="dxa" w:w="2880"/>
          </w:tcPr>
          <w:p>
            <w:r>
              <w:t>teacher_id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教师ID</w:t>
            </w:r>
          </w:p>
        </w:tc>
      </w:tr>
    </w:tbl>
    <w:p>
      <w:pPr>
        <w:pStyle w:val="Heading1"/>
      </w:pPr>
      <w:r>
        <w:t>homework - 作业信息表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作业标题</w:t>
            </w:r>
          </w:p>
        </w:tc>
      </w:tr>
      <w:tr>
        <w:tc>
          <w:tcPr>
            <w:tcW w:type="dxa" w:w="2880"/>
          </w:tcPr>
          <w:p>
            <w:r>
              <w:t>teacher_id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教师ID</w:t>
            </w:r>
          </w:p>
        </w:tc>
      </w:tr>
      <w:tr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开始时间</w:t>
            </w:r>
          </w:p>
        </w:tc>
      </w:tr>
      <w:tr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截止时间</w:t>
            </w:r>
          </w:p>
        </w:tc>
      </w:tr>
      <w:tr>
        <w:tc>
          <w:tcPr>
            <w:tcW w:type="dxa" w:w="2880"/>
          </w:tcPr>
          <w:p>
            <w:r>
              <w:t>total_score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总分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tinyint</w:t>
            </w:r>
          </w:p>
        </w:tc>
        <w:tc>
          <w:tcPr>
            <w:tcW w:type="dxa" w:w="2880"/>
          </w:tcPr>
          <w:p>
            <w:r>
              <w:t>状态（0禁用，1启用）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updated_time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更新时间</w:t>
            </w:r>
          </w:p>
        </w:tc>
      </w:tr>
    </w:tbl>
    <w:p>
      <w:pPr>
        <w:pStyle w:val="Heading1"/>
      </w:pPr>
      <w:r>
        <w:t>homework_questions - 作业与题目的关联表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homework_id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所属作业ID</w:t>
            </w:r>
          </w:p>
        </w:tc>
      </w:tr>
      <w:tr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题目ID</w:t>
            </w:r>
          </w:p>
        </w:tc>
      </w:tr>
      <w:tr>
        <w:tc>
          <w:tcPr>
            <w:tcW w:type="dxa" w:w="2880"/>
          </w:tcPr>
          <w:p>
            <w:r>
              <w:t>question_order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题目顺序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</w:tbl>
    <w:p>
      <w:pPr>
        <w:pStyle w:val="Heading1"/>
      </w:pPr>
      <w:r>
        <w:t>student_homework - 学生提交作业记录表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homework_id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作业ID</w:t>
            </w:r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学生ID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tinyint</w:t>
            </w:r>
          </w:p>
        </w:tc>
        <w:tc>
          <w:tcPr>
            <w:tcW w:type="dxa" w:w="2880"/>
          </w:tcPr>
          <w:p>
            <w:r>
              <w:t>提交状态（0未交，1已交）</w:t>
            </w:r>
          </w:p>
        </w:tc>
      </w:tr>
      <w:tr>
        <w:tc>
          <w:tcPr>
            <w:tcW w:type="dxa" w:w="2880"/>
          </w:tcPr>
          <w:p>
            <w:r>
              <w:t>total_score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学生总得分</w:t>
            </w:r>
          </w:p>
        </w:tc>
      </w:tr>
      <w:tr>
        <w:tc>
          <w:tcPr>
            <w:tcW w:type="dxa" w:w="2880"/>
          </w:tcPr>
          <w:p>
            <w:r>
              <w:t>submit_time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提交时间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教师评语</w:t>
            </w:r>
          </w:p>
        </w:tc>
      </w:tr>
    </w:tbl>
    <w:p>
      <w:pPr>
        <w:pStyle w:val="Heading1"/>
      </w:pPr>
      <w:r>
        <w:t>questions - 题库表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题目内容</w:t>
            </w:r>
          </w:p>
        </w:tc>
      </w:tr>
      <w:tr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参考答案</w:t>
            </w:r>
          </w:p>
        </w:tc>
      </w:tr>
      <w:tr>
        <w:tc>
          <w:tcPr>
            <w:tcW w:type="dxa" w:w="2880"/>
          </w:tcPr>
          <w:p>
            <w:r>
              <w:t>explain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答案解析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题目类型</w:t>
            </w:r>
          </w:p>
        </w:tc>
      </w:tr>
      <w:tr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2880"/>
          </w:tcPr>
          <w:p>
            <w:r>
              <w:t>tinyint unsigned</w:t>
            </w:r>
          </w:p>
        </w:tc>
        <w:tc>
          <w:tcPr>
            <w:tcW w:type="dxa" w:w="2880"/>
          </w:tcPr>
          <w:p>
            <w:r>
              <w:t>分值（默认10分）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updated_time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更新时间</w:t>
            </w:r>
          </w:p>
        </w:tc>
      </w:tr>
    </w:tbl>
    <w:p>
      <w:pPr>
        <w:pStyle w:val="Heading1"/>
      </w:pPr>
      <w:r>
        <w:t>student_answers - 学生对题目的作答记录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homework_id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作业ID</w:t>
            </w:r>
          </w:p>
        </w:tc>
      </w:tr>
      <w:tr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题目ID</w:t>
            </w:r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学生ID</w:t>
            </w:r>
          </w:p>
        </w:tc>
      </w:tr>
      <w:tr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学生答案</w:t>
            </w:r>
          </w:p>
        </w:tc>
      </w:tr>
      <w:tr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得分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updated_time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更新时间</w:t>
            </w:r>
          </w:p>
        </w:tc>
      </w:tr>
    </w:tbl>
    <w:p>
      <w:pPr>
        <w:pStyle w:val="Heading1"/>
      </w:pPr>
      <w:r>
        <w:t>student_study_record - 学生学习资源记录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学生ID</w:t>
            </w:r>
          </w:p>
        </w:tc>
      </w:tr>
      <w:tr>
        <w:tc>
          <w:tcPr>
            <w:tcW w:type="dxa" w:w="2880"/>
          </w:tcPr>
          <w:p>
            <w:r>
              <w:t>resource_id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资源ID</w:t>
            </w:r>
          </w:p>
        </w:tc>
      </w:tr>
      <w:tr>
        <w:tc>
          <w:tcPr>
            <w:tcW w:type="dxa" w:w="2880"/>
          </w:tcPr>
          <w:p>
            <w:r>
              <w:t>study_status</w:t>
            </w:r>
          </w:p>
        </w:tc>
        <w:tc>
          <w:tcPr>
            <w:tcW w:type="dxa" w:w="2880"/>
          </w:tcPr>
          <w:p>
            <w:r>
              <w:t>tinyint</w:t>
            </w:r>
          </w:p>
        </w:tc>
        <w:tc>
          <w:tcPr>
            <w:tcW w:type="dxa" w:w="2880"/>
          </w:tcPr>
          <w:p>
            <w:r>
              <w:t>学习状态（0未完成，1已完成）</w:t>
            </w:r>
          </w:p>
        </w:tc>
      </w:tr>
      <w:tr>
        <w:tc>
          <w:tcPr>
            <w:tcW w:type="dxa" w:w="2880"/>
          </w:tcPr>
          <w:p>
            <w:r>
              <w:t>first_view_time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首次查看时间</w:t>
            </w:r>
          </w:p>
        </w:tc>
      </w:tr>
      <w:tr>
        <w:tc>
          <w:tcPr>
            <w:tcW w:type="dxa" w:w="2880"/>
          </w:tcPr>
          <w:p>
            <w:r>
              <w:t>last_view_time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最近查看时间</w:t>
            </w:r>
          </w:p>
        </w:tc>
      </w:tr>
      <w:tr>
        <w:tc>
          <w:tcPr>
            <w:tcW w:type="dxa" w:w="2880"/>
          </w:tcPr>
          <w:p>
            <w:r>
              <w:t>view_count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查看次数</w:t>
            </w:r>
          </w:p>
        </w:tc>
      </w:tr>
      <w:tr>
        <w:tc>
          <w:tcPr>
            <w:tcW w:type="dxa" w:w="2880"/>
          </w:tcPr>
          <w:p>
            <w:r>
              <w:t>study_duration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学习时长（秒）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updated_time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更新时间</w:t>
            </w:r>
          </w:p>
        </w:tc>
      </w:tr>
    </w:tbl>
    <w:p>
      <w:pPr>
        <w:pStyle w:val="Heading1"/>
      </w:pPr>
      <w:r>
        <w:t>resource - 教学资源表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teacher_id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教师ID</w:t>
            </w:r>
          </w:p>
        </w:tc>
      </w:tr>
      <w:tr>
        <w:tc>
          <w:tcPr>
            <w:tcW w:type="dxa" w:w="2880"/>
          </w:tcPr>
          <w:p>
            <w:r>
              <w:t>resource_name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资源名称</w:t>
            </w:r>
          </w:p>
        </w:tc>
      </w:tr>
      <w:tr>
        <w:tc>
          <w:tcPr>
            <w:tcW w:type="dxa" w:w="2880"/>
          </w:tcPr>
          <w:p>
            <w:r>
              <w:t>resource_url</w:t>
            </w:r>
          </w:p>
        </w:tc>
        <w:tc>
          <w:tcPr>
            <w:tcW w:type="dxa" w:w="2880"/>
          </w:tcPr>
          <w:p>
            <w:r>
              <w:t>varchar(500)</w:t>
            </w:r>
          </w:p>
        </w:tc>
        <w:tc>
          <w:tcPr>
            <w:tcW w:type="dxa" w:w="2880"/>
          </w:tcPr>
          <w:p>
            <w:r>
              <w:t>资源链接</w:t>
            </w:r>
          </w:p>
        </w:tc>
      </w:tr>
      <w:tr>
        <w:tc>
          <w:tcPr>
            <w:tcW w:type="dxa" w:w="2880"/>
          </w:tcPr>
          <w:p>
            <w:r>
              <w:t>resource_type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资源类型（课件/大纲/视频）</w:t>
            </w:r>
          </w:p>
        </w:tc>
      </w:tr>
      <w:tr>
        <w:tc>
          <w:tcPr>
            <w:tcW w:type="dxa" w:w="2880"/>
          </w:tcPr>
          <w:p>
            <w:r>
              <w:t>file_size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文件大小</w:t>
            </w:r>
          </w:p>
        </w:tc>
      </w:tr>
      <w:tr>
        <w:tc>
          <w:tcPr>
            <w:tcW w:type="dxa" w:w="2880"/>
          </w:tcPr>
          <w:p>
            <w:r>
              <w:t>upload_time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上传时间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资源描述</w:t>
            </w:r>
          </w:p>
        </w:tc>
      </w:tr>
      <w:tr>
        <w:tc>
          <w:tcPr>
            <w:tcW w:type="dxa" w:w="2880"/>
          </w:tcPr>
          <w:p>
            <w:r>
              <w:t>download_count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下载次数</w:t>
            </w:r>
          </w:p>
        </w:tc>
      </w:tr>
    </w:tbl>
    <w:p>
      <w:pPr>
        <w:pStyle w:val="Heading1"/>
      </w:pPr>
      <w:r>
        <w:t>student_questions - 学生提问记录表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学生ID</w:t>
            </w:r>
          </w:p>
        </w:tc>
      </w:tr>
      <w:tr>
        <w:tc>
          <w:tcPr>
            <w:tcW w:type="dxa" w:w="2880"/>
          </w:tcPr>
          <w:p>
            <w:r>
              <w:t>teacher_id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教师ID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问题标题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问题内容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tinyint</w:t>
            </w:r>
          </w:p>
        </w:tc>
        <w:tc>
          <w:tcPr>
            <w:tcW w:type="dxa" w:w="2880"/>
          </w:tcPr>
          <w:p>
            <w:r>
              <w:t>状态（0未答，1已答）</w:t>
            </w:r>
          </w:p>
        </w:tc>
      </w:tr>
      <w:tr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教师答复内容</w:t>
            </w:r>
          </w:p>
        </w:tc>
      </w:tr>
      <w:tr>
        <w:tc>
          <w:tcPr>
            <w:tcW w:type="dxa" w:w="2880"/>
          </w:tcPr>
          <w:p>
            <w:r>
              <w:t>answer_time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答复时间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学生评分</w:t>
            </w:r>
          </w:p>
        </w:tc>
      </w:tr>
      <w:tr>
        <w:tc>
          <w:tcPr>
            <w:tcW w:type="dxa" w:w="2880"/>
          </w:tcPr>
          <w:p>
            <w:r>
              <w:t>updated_time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更新时间</w:t>
            </w:r>
          </w:p>
        </w:tc>
      </w:tr>
    </w:tbl>
    <w:p>
      <w:pPr>
        <w:pStyle w:val="Heading1"/>
      </w:pPr>
      <w:r>
        <w:t>student_ai_questions - 学生与AI问答记录表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student_id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学生ID</w:t>
            </w:r>
          </w:p>
        </w:tc>
      </w:tr>
      <w:tr>
        <w:tc>
          <w:tcPr>
            <w:tcW w:type="dxa" w:w="2880"/>
          </w:tcPr>
          <w:p>
            <w:r>
              <w:t>question_content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学生问题内容</w:t>
            </w:r>
          </w:p>
        </w:tc>
      </w:tr>
      <w:tr>
        <w:tc>
          <w:tcPr>
            <w:tcW w:type="dxa" w:w="2880"/>
          </w:tcPr>
          <w:p>
            <w:r>
              <w:t>ai_response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AI生成的回复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</w:tbl>
    <w:p>
      <w:pPr>
        <w:pStyle w:val="Heading1"/>
      </w:pPr>
      <w:r>
        <w:t>user_activity - 用户活动表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用户ID</w:t>
            </w:r>
          </w:p>
        </w:tc>
      </w:tr>
      <w:tr>
        <w:tc>
          <w:tcPr>
            <w:tcW w:type="dxa" w:w="2880"/>
          </w:tcPr>
          <w:p>
            <w:r>
              <w:t>login_date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登录日期</w:t>
            </w:r>
          </w:p>
        </w:tc>
      </w:tr>
      <w:tr>
        <w:tc>
          <w:tcPr>
            <w:tcW w:type="dxa" w:w="2880"/>
          </w:tcPr>
          <w:p>
            <w:r>
              <w:t>session_duration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会话时长（秒）</w:t>
            </w:r>
          </w:p>
        </w:tc>
      </w:tr>
      <w:tr>
        <w:tc>
          <w:tcPr>
            <w:tcW w:type="dxa" w:w="2880"/>
          </w:tcPr>
          <w:p>
            <w:r>
              <w:t>page_views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页面浏览次数</w:t>
            </w:r>
          </w:p>
        </w:tc>
      </w:tr>
      <w:tr>
        <w:tc>
          <w:tcPr>
            <w:tcW w:type="dxa" w:w="2880"/>
          </w:tcPr>
          <w:p>
            <w:r>
              <w:t>actions_count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操作次数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</w:tbl>
    <w:p>
      <w:pPr>
        <w:pStyle w:val="Heading1"/>
      </w:pPr>
      <w:r>
        <w:t>system_metrics - 系统性能指标表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cpu_usage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  <w:tc>
          <w:tcPr>
            <w:tcW w:type="dxa" w:w="2880"/>
          </w:tcPr>
          <w:p>
            <w:r>
              <w:t>CPU使用率</w:t>
            </w:r>
          </w:p>
        </w:tc>
      </w:tr>
      <w:tr>
        <w:tc>
          <w:tcPr>
            <w:tcW w:type="dxa" w:w="2880"/>
          </w:tcPr>
          <w:p>
            <w:r>
              <w:t>memory_usage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  <w:tc>
          <w:tcPr>
            <w:tcW w:type="dxa" w:w="2880"/>
          </w:tcPr>
          <w:p>
            <w:r>
              <w:t>内存使用率</w:t>
            </w:r>
          </w:p>
        </w:tc>
      </w:tr>
      <w:tr>
        <w:tc>
          <w:tcPr>
            <w:tcW w:type="dxa" w:w="2880"/>
          </w:tcPr>
          <w:p>
            <w:r>
              <w:t>disk_usage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  <w:tc>
          <w:tcPr>
            <w:tcW w:type="dxa" w:w="2880"/>
          </w:tcPr>
          <w:p>
            <w:r>
              <w:t>磁盘使用率</w:t>
            </w:r>
          </w:p>
        </w:tc>
      </w:tr>
      <w:tr>
        <w:tc>
          <w:tcPr>
            <w:tcW w:type="dxa" w:w="2880"/>
          </w:tcPr>
          <w:p>
            <w:r>
              <w:t>network_traffic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网络流量</w:t>
            </w:r>
          </w:p>
        </w:tc>
      </w:tr>
      <w:tr>
        <w:tc>
          <w:tcPr>
            <w:tcW w:type="dxa" w:w="2880"/>
          </w:tcPr>
          <w:p>
            <w:r>
              <w:t>database_connections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数据库连接数</w:t>
            </w:r>
          </w:p>
        </w:tc>
      </w:tr>
      <w:tr>
        <w:tc>
          <w:tcPr>
            <w:tcW w:type="dxa" w:w="2880"/>
          </w:tcPr>
          <w:p>
            <w:r>
              <w:t>api_requests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API请求数</w:t>
            </w:r>
          </w:p>
        </w:tc>
      </w:tr>
      <w:tr>
        <w:tc>
          <w:tcPr>
            <w:tcW w:type="dxa" w:w="2880"/>
          </w:tcPr>
          <w:p>
            <w:r>
              <w:t>response_time</w:t>
            </w:r>
          </w:p>
        </w:tc>
        <w:tc>
          <w:tcPr>
            <w:tcW w:type="dxa" w:w="2880"/>
          </w:tcPr>
          <w:p>
            <w:r>
              <w:t>decimal(10,3)</w:t>
            </w:r>
          </w:p>
        </w:tc>
        <w:tc>
          <w:tcPr>
            <w:tcW w:type="dxa" w:w="2880"/>
          </w:tcPr>
          <w:p>
            <w:r>
              <w:t>响应时间（毫秒）</w:t>
            </w:r>
          </w:p>
        </w:tc>
      </w:tr>
      <w:tr>
        <w:tc>
          <w:tcPr>
            <w:tcW w:type="dxa" w:w="2880"/>
          </w:tcPr>
          <w:p>
            <w:r>
              <w:t>error_rate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  <w:tc>
          <w:tcPr>
            <w:tcW w:type="dxa" w:w="2880"/>
          </w:tcPr>
          <w:p>
            <w:r>
              <w:t>错误率</w:t>
            </w:r>
          </w:p>
        </w:tc>
      </w:tr>
      <w:tr>
        <w:tc>
          <w:tcPr>
            <w:tcW w:type="dxa" w:w="2880"/>
          </w:tcPr>
          <w:p>
            <w:r>
              <w:t>recorded_time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记录时间</w:t>
            </w:r>
          </w:p>
        </w:tc>
      </w:tr>
    </w:tbl>
    <w:p>
      <w:pPr>
        <w:pStyle w:val="Heading1"/>
      </w:pPr>
      <w:r>
        <w:t>resource_access_logs - 资源访问日志表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resource_id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资源ID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用户ID</w:t>
            </w:r>
          </w:p>
        </w:tc>
      </w:tr>
      <w:tr>
        <w:tc>
          <w:tcPr>
            <w:tcW w:type="dxa" w:w="2880"/>
          </w:tcPr>
          <w:p>
            <w:r>
              <w:t>action_type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操作类型</w:t>
            </w:r>
          </w:p>
        </w:tc>
      </w:tr>
      <w:tr>
        <w:tc>
          <w:tcPr>
            <w:tcW w:type="dxa" w:w="2880"/>
          </w:tcPr>
          <w:p>
            <w:r>
              <w:t>access_time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访问时间</w:t>
            </w:r>
          </w:p>
        </w:tc>
      </w:tr>
      <w:tr>
        <w:tc>
          <w:tcPr>
            <w:tcW w:type="dxa" w:w="2880"/>
          </w:tcPr>
          <w:p>
            <w:r>
              <w:t>ip_address</w:t>
            </w:r>
          </w:p>
        </w:tc>
        <w:tc>
          <w:tcPr>
            <w:tcW w:type="dxa" w:w="2880"/>
          </w:tcPr>
          <w:p>
            <w:r>
              <w:t>varchar(45)</w:t>
            </w:r>
          </w:p>
        </w:tc>
        <w:tc>
          <w:tcPr>
            <w:tcW w:type="dxa" w:w="2880"/>
          </w:tcPr>
          <w:p>
            <w:r>
              <w:t>IP地址</w:t>
            </w:r>
          </w:p>
        </w:tc>
      </w:tr>
    </w:tbl>
    <w:p>
      <w:pPr>
        <w:pStyle w:val="Heading1"/>
      </w:pPr>
      <w:r>
        <w:t>system_logs - 系统日志表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主键，自增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bigint</w:t>
            </w:r>
          </w:p>
        </w:tc>
        <w:tc>
          <w:tcPr>
            <w:tcW w:type="dxa" w:w="2880"/>
          </w:tcPr>
          <w:p>
            <w:r>
              <w:t>用户ID</w:t>
            </w:r>
          </w:p>
        </w:tc>
      </w:tr>
      <w:tr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操作</w:t>
            </w:r>
          </w:p>
        </w:tc>
      </w:tr>
      <w:tr>
        <w:tc>
          <w:tcPr>
            <w:tcW w:type="dxa" w:w="2880"/>
          </w:tcPr>
          <w:p>
            <w:r>
              <w:t>resource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资源</w:t>
            </w:r>
          </w:p>
        </w:tc>
      </w:tr>
      <w:tr>
        <w:tc>
          <w:tcPr>
            <w:tcW w:type="dxa" w:w="2880"/>
          </w:tcPr>
          <w:p>
            <w:r>
              <w:t>ip_address</w:t>
            </w:r>
          </w:p>
        </w:tc>
        <w:tc>
          <w:tcPr>
            <w:tcW w:type="dxa" w:w="2880"/>
          </w:tcPr>
          <w:p>
            <w:r>
              <w:t>varchar(45)</w:t>
            </w:r>
          </w:p>
        </w:tc>
        <w:tc>
          <w:tcPr>
            <w:tcW w:type="dxa" w:w="2880"/>
          </w:tcPr>
          <w:p>
            <w:r>
              <w:t>IP地址</w:t>
            </w:r>
          </w:p>
        </w:tc>
      </w:tr>
      <w:tr>
        <w:tc>
          <w:tcPr>
            <w:tcW w:type="dxa" w:w="2880"/>
          </w:tcPr>
          <w:p>
            <w:r>
              <w:t>user_agent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用户代理</w:t>
            </w:r>
          </w:p>
        </w:tc>
      </w:tr>
      <w:tr>
        <w:tc>
          <w:tcPr>
            <w:tcW w:type="dxa" w:w="2880"/>
          </w:tcPr>
          <w:p>
            <w:r>
              <w:t>created_time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