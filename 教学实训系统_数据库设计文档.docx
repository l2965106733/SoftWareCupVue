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79FB2E" w14:textId="77777777" w:rsidR="00CA2917" w:rsidRDefault="00000000">
      <w:pPr>
        <w:pStyle w:val="aa"/>
        <w:rPr>
          <w:lang w:eastAsia="zh-CN"/>
        </w:rPr>
      </w:pPr>
      <w:r>
        <w:rPr>
          <w:lang w:eastAsia="zh-CN"/>
        </w:rPr>
        <w:t>教学实</w:t>
      </w:r>
      <w:proofErr w:type="gramStart"/>
      <w:r>
        <w:rPr>
          <w:lang w:eastAsia="zh-CN"/>
        </w:rPr>
        <w:t>训系统</w:t>
      </w:r>
      <w:proofErr w:type="gramEnd"/>
      <w:r>
        <w:rPr>
          <w:lang w:eastAsia="zh-CN"/>
        </w:rPr>
        <w:t>数据库设计文档</w:t>
      </w:r>
    </w:p>
    <w:p w14:paraId="4AA5CF21" w14:textId="77777777" w:rsidR="00CA2917" w:rsidRDefault="00000000">
      <w:pPr>
        <w:pStyle w:val="1"/>
        <w:rPr>
          <w:lang w:eastAsia="zh-CN"/>
        </w:rPr>
      </w:pPr>
      <w:r>
        <w:rPr>
          <w:lang w:eastAsia="zh-CN"/>
        </w:rPr>
        <w:t>表：</w:t>
      </w:r>
      <w:r>
        <w:rPr>
          <w:lang w:eastAsia="zh-CN"/>
        </w:rPr>
        <w:t>users</w:t>
      </w:r>
    </w:p>
    <w:p w14:paraId="56080066" w14:textId="77777777" w:rsidR="00CA2917" w:rsidRDefault="00000000">
      <w:pPr>
        <w:rPr>
          <w:lang w:eastAsia="zh-CN"/>
        </w:rPr>
      </w:pPr>
      <w:r>
        <w:rPr>
          <w:lang w:eastAsia="zh-CN"/>
        </w:rPr>
        <w:t>系统用户信息表，支持三类角色（学生、教师、管理员）。</w:t>
      </w:r>
    </w:p>
    <w:tbl>
      <w:tblPr>
        <w:tblStyle w:val="-10"/>
        <w:tblW w:w="0" w:type="auto"/>
        <w:tblLook w:val="04A0" w:firstRow="1" w:lastRow="0" w:firstColumn="1" w:lastColumn="0" w:noHBand="0" w:noVBand="1"/>
      </w:tblPr>
      <w:tblGrid>
        <w:gridCol w:w="2874"/>
        <w:gridCol w:w="2874"/>
        <w:gridCol w:w="2872"/>
      </w:tblGrid>
      <w:tr w:rsidR="00CA2917" w14:paraId="44145086" w14:textId="77777777" w:rsidTr="00CA29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0C0439FA" w14:textId="77777777" w:rsidR="00CA2917" w:rsidRDefault="00000000">
            <w:proofErr w:type="spellStart"/>
            <w:r>
              <w:t>字段名</w:t>
            </w:r>
            <w:proofErr w:type="spellEnd"/>
          </w:p>
        </w:tc>
        <w:tc>
          <w:tcPr>
            <w:tcW w:w="2880" w:type="dxa"/>
          </w:tcPr>
          <w:p w14:paraId="1930D509" w14:textId="77777777" w:rsidR="00CA2917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2880" w:type="dxa"/>
          </w:tcPr>
          <w:p w14:paraId="01696A01" w14:textId="77777777" w:rsidR="00CA2917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CA2917" w14:paraId="737D0AED" w14:textId="77777777" w:rsidTr="00CA29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5A620C4E" w14:textId="77777777" w:rsidR="00CA2917" w:rsidRDefault="00000000">
            <w:r>
              <w:t>id</w:t>
            </w:r>
          </w:p>
        </w:tc>
        <w:tc>
          <w:tcPr>
            <w:tcW w:w="2880" w:type="dxa"/>
          </w:tcPr>
          <w:p w14:paraId="7E7EF9A7" w14:textId="77777777" w:rsidR="00CA291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2880" w:type="dxa"/>
          </w:tcPr>
          <w:p w14:paraId="683C7C65" w14:textId="77777777" w:rsidR="00CA291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主键，自增</w:t>
            </w:r>
          </w:p>
        </w:tc>
      </w:tr>
      <w:tr w:rsidR="00CA2917" w14:paraId="7D7EBD51" w14:textId="77777777" w:rsidTr="00CA29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1F1916F1" w14:textId="77777777" w:rsidR="00CA2917" w:rsidRDefault="00000000">
            <w:r>
              <w:t>username</w:t>
            </w:r>
          </w:p>
        </w:tc>
        <w:tc>
          <w:tcPr>
            <w:tcW w:w="2880" w:type="dxa"/>
          </w:tcPr>
          <w:p w14:paraId="2091E44F" w14:textId="77777777" w:rsidR="00CA291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2880" w:type="dxa"/>
          </w:tcPr>
          <w:p w14:paraId="17F06C7D" w14:textId="77777777" w:rsidR="00CA291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用户名</w:t>
            </w:r>
          </w:p>
        </w:tc>
      </w:tr>
      <w:tr w:rsidR="00CA2917" w14:paraId="7FEE32CB" w14:textId="77777777" w:rsidTr="00CA29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0231B854" w14:textId="77777777" w:rsidR="00CA2917" w:rsidRDefault="00000000">
            <w:r>
              <w:t>password</w:t>
            </w:r>
          </w:p>
        </w:tc>
        <w:tc>
          <w:tcPr>
            <w:tcW w:w="2880" w:type="dxa"/>
          </w:tcPr>
          <w:p w14:paraId="48791135" w14:textId="77777777" w:rsidR="00CA291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2880" w:type="dxa"/>
          </w:tcPr>
          <w:p w14:paraId="6795FBEA" w14:textId="77777777" w:rsidR="00CA291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密码，默认值为</w:t>
            </w:r>
            <w:r>
              <w:t xml:space="preserve"> '123456'</w:t>
            </w:r>
          </w:p>
        </w:tc>
      </w:tr>
      <w:tr w:rsidR="00CA2917" w14:paraId="6B3F277E" w14:textId="77777777" w:rsidTr="00CA29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701FA070" w14:textId="77777777" w:rsidR="00CA2917" w:rsidRDefault="00000000">
            <w:r>
              <w:t>name</w:t>
            </w:r>
          </w:p>
        </w:tc>
        <w:tc>
          <w:tcPr>
            <w:tcW w:w="2880" w:type="dxa"/>
          </w:tcPr>
          <w:p w14:paraId="085ACAEC" w14:textId="77777777" w:rsidR="00CA291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2880" w:type="dxa"/>
          </w:tcPr>
          <w:p w14:paraId="1E27784F" w14:textId="77777777" w:rsidR="00CA291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姓名</w:t>
            </w:r>
          </w:p>
        </w:tc>
      </w:tr>
      <w:tr w:rsidR="00CA2917" w14:paraId="6EA45565" w14:textId="77777777" w:rsidTr="00CA29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70DB00D6" w14:textId="77777777" w:rsidR="00CA2917" w:rsidRDefault="00000000">
            <w:r>
              <w:t>gender</w:t>
            </w:r>
          </w:p>
        </w:tc>
        <w:tc>
          <w:tcPr>
            <w:tcW w:w="2880" w:type="dxa"/>
          </w:tcPr>
          <w:p w14:paraId="1CBBF985" w14:textId="77777777" w:rsidR="00CA291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tinyint</w:t>
            </w:r>
          </w:p>
        </w:tc>
        <w:tc>
          <w:tcPr>
            <w:tcW w:w="2880" w:type="dxa"/>
          </w:tcPr>
          <w:p w14:paraId="72602CD1" w14:textId="77777777" w:rsidR="00CA291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性别（</w:t>
            </w:r>
            <w:r>
              <w:t>0</w:t>
            </w:r>
            <w:r>
              <w:t>女，</w:t>
            </w:r>
            <w:r>
              <w:t>1</w:t>
            </w:r>
            <w:r>
              <w:t>男）</w:t>
            </w:r>
          </w:p>
        </w:tc>
      </w:tr>
      <w:tr w:rsidR="00CA2917" w14:paraId="6DBF6352" w14:textId="77777777" w:rsidTr="00CA29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316CED1E" w14:textId="77777777" w:rsidR="00CA2917" w:rsidRDefault="00000000">
            <w:r>
              <w:t>role</w:t>
            </w:r>
          </w:p>
        </w:tc>
        <w:tc>
          <w:tcPr>
            <w:tcW w:w="2880" w:type="dxa"/>
          </w:tcPr>
          <w:p w14:paraId="3AD16141" w14:textId="77777777" w:rsidR="00CA291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tinyint</w:t>
            </w:r>
          </w:p>
        </w:tc>
        <w:tc>
          <w:tcPr>
            <w:tcW w:w="2880" w:type="dxa"/>
          </w:tcPr>
          <w:p w14:paraId="0D8CCDC9" w14:textId="77777777" w:rsidR="00CA291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角色（</w:t>
            </w:r>
            <w:r>
              <w:rPr>
                <w:lang w:eastAsia="zh-CN"/>
              </w:rPr>
              <w:t>0</w:t>
            </w:r>
            <w:r>
              <w:rPr>
                <w:lang w:eastAsia="zh-CN"/>
              </w:rPr>
              <w:t>学生，</w:t>
            </w:r>
            <w:r>
              <w:rPr>
                <w:lang w:eastAsia="zh-CN"/>
              </w:rPr>
              <w:t>1</w:t>
            </w:r>
            <w:r>
              <w:rPr>
                <w:lang w:eastAsia="zh-CN"/>
              </w:rPr>
              <w:t>教师，</w:t>
            </w:r>
            <w:r>
              <w:rPr>
                <w:lang w:eastAsia="zh-CN"/>
              </w:rPr>
              <w:t>2</w:t>
            </w:r>
            <w:r>
              <w:rPr>
                <w:lang w:eastAsia="zh-CN"/>
              </w:rPr>
              <w:t>管理员）</w:t>
            </w:r>
          </w:p>
        </w:tc>
      </w:tr>
      <w:tr w:rsidR="00CA2917" w14:paraId="040C91BA" w14:textId="77777777" w:rsidTr="00CA29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62522FAE" w14:textId="77777777" w:rsidR="00CA2917" w:rsidRDefault="00000000">
            <w:r>
              <w:t>identifier</w:t>
            </w:r>
          </w:p>
        </w:tc>
        <w:tc>
          <w:tcPr>
            <w:tcW w:w="2880" w:type="dxa"/>
          </w:tcPr>
          <w:p w14:paraId="05FC1FD3" w14:textId="77777777" w:rsidR="00CA291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varchar(10)</w:t>
            </w:r>
          </w:p>
        </w:tc>
        <w:tc>
          <w:tcPr>
            <w:tcW w:w="2880" w:type="dxa"/>
          </w:tcPr>
          <w:p w14:paraId="345D8D90" w14:textId="77777777" w:rsidR="00CA291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学号</w:t>
            </w:r>
            <w:r>
              <w:t xml:space="preserve"> / </w:t>
            </w:r>
            <w:r>
              <w:t>教师号</w:t>
            </w:r>
            <w:r>
              <w:t xml:space="preserve"> / </w:t>
            </w:r>
            <w:r>
              <w:t>管理员号</w:t>
            </w:r>
          </w:p>
        </w:tc>
      </w:tr>
      <w:tr w:rsidR="00CA2917" w14:paraId="3E9BBAE0" w14:textId="77777777" w:rsidTr="00CA29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713F39D3" w14:textId="77777777" w:rsidR="00CA2917" w:rsidRDefault="00000000">
            <w:r>
              <w:t>subject</w:t>
            </w:r>
          </w:p>
        </w:tc>
        <w:tc>
          <w:tcPr>
            <w:tcW w:w="2880" w:type="dxa"/>
          </w:tcPr>
          <w:p w14:paraId="219A48C4" w14:textId="77777777" w:rsidR="00CA291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varchar(10)</w:t>
            </w:r>
          </w:p>
        </w:tc>
        <w:tc>
          <w:tcPr>
            <w:tcW w:w="2880" w:type="dxa"/>
          </w:tcPr>
          <w:p w14:paraId="36E65D72" w14:textId="77777777" w:rsidR="00CA291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教学科目（仅教师使用）</w:t>
            </w:r>
          </w:p>
        </w:tc>
      </w:tr>
      <w:tr w:rsidR="00CA2917" w14:paraId="0D3554AF" w14:textId="77777777" w:rsidTr="00CA29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775D02C1" w14:textId="77777777" w:rsidR="00CA2917" w:rsidRDefault="00000000">
            <w:proofErr w:type="spellStart"/>
            <w:r>
              <w:t>create_time</w:t>
            </w:r>
            <w:proofErr w:type="spellEnd"/>
          </w:p>
        </w:tc>
        <w:tc>
          <w:tcPr>
            <w:tcW w:w="2880" w:type="dxa"/>
          </w:tcPr>
          <w:p w14:paraId="463FAF15" w14:textId="77777777" w:rsidR="00CA291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2880" w:type="dxa"/>
          </w:tcPr>
          <w:p w14:paraId="142C93F8" w14:textId="77777777" w:rsidR="00CA291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创建时间</w:t>
            </w:r>
          </w:p>
        </w:tc>
      </w:tr>
      <w:tr w:rsidR="00CA2917" w14:paraId="73BCE839" w14:textId="77777777" w:rsidTr="00CA29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51FE6AE8" w14:textId="77777777" w:rsidR="00CA2917" w:rsidRDefault="00000000">
            <w:r>
              <w:t>update_time</w:t>
            </w:r>
          </w:p>
        </w:tc>
        <w:tc>
          <w:tcPr>
            <w:tcW w:w="2880" w:type="dxa"/>
          </w:tcPr>
          <w:p w14:paraId="28581C00" w14:textId="77777777" w:rsidR="00CA291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2880" w:type="dxa"/>
          </w:tcPr>
          <w:p w14:paraId="5736FE0C" w14:textId="77777777" w:rsidR="00CA291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更新时间</w:t>
            </w:r>
          </w:p>
        </w:tc>
      </w:tr>
    </w:tbl>
    <w:p w14:paraId="3125D90E" w14:textId="77777777" w:rsidR="00CA2917" w:rsidRDefault="00CA2917"/>
    <w:p w14:paraId="1404BBCA" w14:textId="77777777" w:rsidR="00CA2917" w:rsidRDefault="00000000">
      <w:pPr>
        <w:pStyle w:val="1"/>
      </w:pPr>
      <w:r>
        <w:t>表：</w:t>
      </w:r>
      <w:r>
        <w:t>teacher_student</w:t>
      </w:r>
    </w:p>
    <w:p w14:paraId="14A4F5B9" w14:textId="77777777" w:rsidR="00CA2917" w:rsidRDefault="00000000">
      <w:pPr>
        <w:rPr>
          <w:lang w:eastAsia="zh-CN"/>
        </w:rPr>
      </w:pPr>
      <w:r>
        <w:rPr>
          <w:lang w:eastAsia="zh-CN"/>
        </w:rPr>
        <w:t>教师与学生的对应关系表，用于绑定一对</w:t>
      </w:r>
      <w:proofErr w:type="gramStart"/>
      <w:r>
        <w:rPr>
          <w:lang w:eastAsia="zh-CN"/>
        </w:rPr>
        <w:t>多教学</w:t>
      </w:r>
      <w:proofErr w:type="gramEnd"/>
      <w:r>
        <w:rPr>
          <w:lang w:eastAsia="zh-CN"/>
        </w:rPr>
        <w:t>关系。</w:t>
      </w:r>
    </w:p>
    <w:tbl>
      <w:tblPr>
        <w:tblStyle w:val="-10"/>
        <w:tblW w:w="0" w:type="auto"/>
        <w:tblLook w:val="04A0" w:firstRow="1" w:lastRow="0" w:firstColumn="1" w:lastColumn="0" w:noHBand="0" w:noVBand="1"/>
      </w:tblPr>
      <w:tblGrid>
        <w:gridCol w:w="2875"/>
        <w:gridCol w:w="2873"/>
        <w:gridCol w:w="2872"/>
      </w:tblGrid>
      <w:tr w:rsidR="00CA2917" w14:paraId="27FAC093" w14:textId="77777777" w:rsidTr="00CA29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17737CAC" w14:textId="77777777" w:rsidR="00CA2917" w:rsidRDefault="00000000">
            <w:proofErr w:type="spellStart"/>
            <w:r>
              <w:t>字段名</w:t>
            </w:r>
            <w:proofErr w:type="spellEnd"/>
          </w:p>
        </w:tc>
        <w:tc>
          <w:tcPr>
            <w:tcW w:w="2880" w:type="dxa"/>
          </w:tcPr>
          <w:p w14:paraId="44828A62" w14:textId="77777777" w:rsidR="00CA2917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2880" w:type="dxa"/>
          </w:tcPr>
          <w:p w14:paraId="5F039868" w14:textId="77777777" w:rsidR="00CA2917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CA2917" w14:paraId="68004661" w14:textId="77777777" w:rsidTr="00CA29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59BA855E" w14:textId="77777777" w:rsidR="00CA2917" w:rsidRDefault="00000000">
            <w:r>
              <w:t>student_id</w:t>
            </w:r>
          </w:p>
        </w:tc>
        <w:tc>
          <w:tcPr>
            <w:tcW w:w="2880" w:type="dxa"/>
          </w:tcPr>
          <w:p w14:paraId="639B494D" w14:textId="77777777" w:rsidR="00CA291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2880" w:type="dxa"/>
          </w:tcPr>
          <w:p w14:paraId="57580D3A" w14:textId="77777777" w:rsidR="00CA291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学生</w:t>
            </w:r>
            <w:r>
              <w:t>ID</w:t>
            </w:r>
          </w:p>
        </w:tc>
      </w:tr>
      <w:tr w:rsidR="00CA2917" w14:paraId="484001D7" w14:textId="77777777" w:rsidTr="00CA29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6D98EF0C" w14:textId="77777777" w:rsidR="00CA2917" w:rsidRDefault="00000000">
            <w:r>
              <w:t>teacher_id</w:t>
            </w:r>
          </w:p>
        </w:tc>
        <w:tc>
          <w:tcPr>
            <w:tcW w:w="2880" w:type="dxa"/>
          </w:tcPr>
          <w:p w14:paraId="1F178A36" w14:textId="77777777" w:rsidR="00CA291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2880" w:type="dxa"/>
          </w:tcPr>
          <w:p w14:paraId="651DEDFD" w14:textId="77777777" w:rsidR="00CA291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教师</w:t>
            </w:r>
            <w:r>
              <w:t>ID</w:t>
            </w:r>
          </w:p>
        </w:tc>
      </w:tr>
    </w:tbl>
    <w:p w14:paraId="5A936367" w14:textId="77777777" w:rsidR="00CA2917" w:rsidRDefault="00CA2917"/>
    <w:p w14:paraId="63595F80" w14:textId="77777777" w:rsidR="00CA2917" w:rsidRDefault="00000000">
      <w:pPr>
        <w:pStyle w:val="1"/>
      </w:pPr>
      <w:r>
        <w:t>表：</w:t>
      </w:r>
      <w:r>
        <w:t>homework</w:t>
      </w:r>
    </w:p>
    <w:p w14:paraId="76B19FB7" w14:textId="77777777" w:rsidR="00CA2917" w:rsidRDefault="00000000">
      <w:pPr>
        <w:rPr>
          <w:lang w:eastAsia="zh-CN"/>
        </w:rPr>
      </w:pPr>
      <w:r>
        <w:rPr>
          <w:lang w:eastAsia="zh-CN"/>
        </w:rPr>
        <w:t>教师发布的作业信息表。</w:t>
      </w:r>
    </w:p>
    <w:tbl>
      <w:tblPr>
        <w:tblStyle w:val="-10"/>
        <w:tblW w:w="0" w:type="auto"/>
        <w:tblLook w:val="04A0" w:firstRow="1" w:lastRow="0" w:firstColumn="1" w:lastColumn="0" w:noHBand="0" w:noVBand="1"/>
      </w:tblPr>
      <w:tblGrid>
        <w:gridCol w:w="2875"/>
        <w:gridCol w:w="2874"/>
        <w:gridCol w:w="2871"/>
      </w:tblGrid>
      <w:tr w:rsidR="00CA2917" w14:paraId="1C28BA07" w14:textId="77777777" w:rsidTr="00CA29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1749371A" w14:textId="77777777" w:rsidR="00CA2917" w:rsidRDefault="00000000">
            <w:proofErr w:type="spellStart"/>
            <w:r>
              <w:t>字段名</w:t>
            </w:r>
            <w:proofErr w:type="spellEnd"/>
          </w:p>
        </w:tc>
        <w:tc>
          <w:tcPr>
            <w:tcW w:w="2880" w:type="dxa"/>
          </w:tcPr>
          <w:p w14:paraId="6ED3B197" w14:textId="77777777" w:rsidR="00CA2917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2880" w:type="dxa"/>
          </w:tcPr>
          <w:p w14:paraId="4A50E331" w14:textId="77777777" w:rsidR="00CA2917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CA2917" w14:paraId="41A32632" w14:textId="77777777" w:rsidTr="00CA29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61754F3F" w14:textId="77777777" w:rsidR="00CA2917" w:rsidRDefault="00000000">
            <w:r>
              <w:t>id</w:t>
            </w:r>
          </w:p>
        </w:tc>
        <w:tc>
          <w:tcPr>
            <w:tcW w:w="2880" w:type="dxa"/>
          </w:tcPr>
          <w:p w14:paraId="6C6E0045" w14:textId="77777777" w:rsidR="00CA291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2880" w:type="dxa"/>
          </w:tcPr>
          <w:p w14:paraId="530D55D8" w14:textId="77777777" w:rsidR="00CA291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主键，自增</w:t>
            </w:r>
          </w:p>
        </w:tc>
      </w:tr>
      <w:tr w:rsidR="00CA2917" w14:paraId="031B74AA" w14:textId="77777777" w:rsidTr="00CA29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2AFD2721" w14:textId="77777777" w:rsidR="00CA2917" w:rsidRDefault="00000000">
            <w:r>
              <w:lastRenderedPageBreak/>
              <w:t>title</w:t>
            </w:r>
          </w:p>
        </w:tc>
        <w:tc>
          <w:tcPr>
            <w:tcW w:w="2880" w:type="dxa"/>
          </w:tcPr>
          <w:p w14:paraId="4CD2E418" w14:textId="77777777" w:rsidR="00CA291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varchar(255)</w:t>
            </w:r>
          </w:p>
        </w:tc>
        <w:tc>
          <w:tcPr>
            <w:tcW w:w="2880" w:type="dxa"/>
          </w:tcPr>
          <w:p w14:paraId="51855505" w14:textId="77777777" w:rsidR="00CA291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作业标题</w:t>
            </w:r>
          </w:p>
        </w:tc>
      </w:tr>
      <w:tr w:rsidR="00CA2917" w14:paraId="124C34A2" w14:textId="77777777" w:rsidTr="00CA29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4F575B0C" w14:textId="77777777" w:rsidR="00CA2917" w:rsidRDefault="00000000">
            <w:r>
              <w:t>teacher_id</w:t>
            </w:r>
          </w:p>
        </w:tc>
        <w:tc>
          <w:tcPr>
            <w:tcW w:w="2880" w:type="dxa"/>
          </w:tcPr>
          <w:p w14:paraId="654CCB87" w14:textId="77777777" w:rsidR="00CA291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2880" w:type="dxa"/>
          </w:tcPr>
          <w:p w14:paraId="4E28E7AA" w14:textId="77777777" w:rsidR="00CA291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教师</w:t>
            </w:r>
            <w:r>
              <w:t>ID</w:t>
            </w:r>
          </w:p>
        </w:tc>
      </w:tr>
      <w:tr w:rsidR="00CA2917" w14:paraId="43D31488" w14:textId="77777777" w:rsidTr="00CA29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108BF675" w14:textId="77777777" w:rsidR="00CA2917" w:rsidRDefault="00000000">
            <w:r>
              <w:t>start_time</w:t>
            </w:r>
          </w:p>
        </w:tc>
        <w:tc>
          <w:tcPr>
            <w:tcW w:w="2880" w:type="dxa"/>
          </w:tcPr>
          <w:p w14:paraId="647AA48B" w14:textId="77777777" w:rsidR="00CA291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2880" w:type="dxa"/>
          </w:tcPr>
          <w:p w14:paraId="5007519F" w14:textId="77777777" w:rsidR="00CA291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开始时间</w:t>
            </w:r>
          </w:p>
        </w:tc>
      </w:tr>
      <w:tr w:rsidR="00CA2917" w14:paraId="66BCD789" w14:textId="77777777" w:rsidTr="00CA29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13C78218" w14:textId="77777777" w:rsidR="00CA2917" w:rsidRDefault="00000000">
            <w:r>
              <w:t>end_time</w:t>
            </w:r>
          </w:p>
        </w:tc>
        <w:tc>
          <w:tcPr>
            <w:tcW w:w="2880" w:type="dxa"/>
          </w:tcPr>
          <w:p w14:paraId="67D6A0A4" w14:textId="77777777" w:rsidR="00CA291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2880" w:type="dxa"/>
          </w:tcPr>
          <w:p w14:paraId="2FDDB02F" w14:textId="77777777" w:rsidR="00CA291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截止时间</w:t>
            </w:r>
          </w:p>
        </w:tc>
      </w:tr>
      <w:tr w:rsidR="00CA2917" w14:paraId="6465B9A6" w14:textId="77777777" w:rsidTr="00CA29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75A58226" w14:textId="77777777" w:rsidR="00CA2917" w:rsidRDefault="00000000">
            <w:r>
              <w:t>total_score</w:t>
            </w:r>
          </w:p>
        </w:tc>
        <w:tc>
          <w:tcPr>
            <w:tcW w:w="2880" w:type="dxa"/>
          </w:tcPr>
          <w:p w14:paraId="697EF4C5" w14:textId="77777777" w:rsidR="00CA291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880" w:type="dxa"/>
          </w:tcPr>
          <w:p w14:paraId="46812B44" w14:textId="77777777" w:rsidR="00CA291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总分</w:t>
            </w:r>
          </w:p>
        </w:tc>
      </w:tr>
      <w:tr w:rsidR="00CA2917" w14:paraId="0E7F8684" w14:textId="77777777" w:rsidTr="00CA29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2D900F5D" w14:textId="77777777" w:rsidR="00CA2917" w:rsidRDefault="00000000">
            <w:r>
              <w:t>status</w:t>
            </w:r>
          </w:p>
        </w:tc>
        <w:tc>
          <w:tcPr>
            <w:tcW w:w="2880" w:type="dxa"/>
          </w:tcPr>
          <w:p w14:paraId="0AAA3882" w14:textId="77777777" w:rsidR="00CA291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tinyint</w:t>
            </w:r>
          </w:p>
        </w:tc>
        <w:tc>
          <w:tcPr>
            <w:tcW w:w="2880" w:type="dxa"/>
          </w:tcPr>
          <w:p w14:paraId="3F467EE9" w14:textId="77777777" w:rsidR="00CA291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状态（</w:t>
            </w:r>
            <w:r>
              <w:t>0</w:t>
            </w:r>
            <w:r>
              <w:t>禁用，</w:t>
            </w:r>
            <w:r>
              <w:t>1</w:t>
            </w:r>
            <w:r>
              <w:t>启用）</w:t>
            </w:r>
          </w:p>
        </w:tc>
      </w:tr>
      <w:tr w:rsidR="00CA2917" w14:paraId="155FAB61" w14:textId="77777777" w:rsidTr="00CA29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4D582F93" w14:textId="77777777" w:rsidR="00CA2917" w:rsidRDefault="00000000">
            <w:r>
              <w:t>created_time</w:t>
            </w:r>
          </w:p>
        </w:tc>
        <w:tc>
          <w:tcPr>
            <w:tcW w:w="2880" w:type="dxa"/>
          </w:tcPr>
          <w:p w14:paraId="4B25E807" w14:textId="77777777" w:rsidR="00CA291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2880" w:type="dxa"/>
          </w:tcPr>
          <w:p w14:paraId="08433547" w14:textId="77777777" w:rsidR="00CA291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创建时间</w:t>
            </w:r>
          </w:p>
        </w:tc>
      </w:tr>
      <w:tr w:rsidR="00CA2917" w14:paraId="46F9E933" w14:textId="77777777" w:rsidTr="00CA29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123E5FC3" w14:textId="77777777" w:rsidR="00CA2917" w:rsidRDefault="00000000">
            <w:r>
              <w:t>updated_time</w:t>
            </w:r>
          </w:p>
        </w:tc>
        <w:tc>
          <w:tcPr>
            <w:tcW w:w="2880" w:type="dxa"/>
          </w:tcPr>
          <w:p w14:paraId="7DEC862A" w14:textId="77777777" w:rsidR="00CA291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2880" w:type="dxa"/>
          </w:tcPr>
          <w:p w14:paraId="75E400A6" w14:textId="77777777" w:rsidR="00CA291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更新时间</w:t>
            </w:r>
          </w:p>
        </w:tc>
      </w:tr>
    </w:tbl>
    <w:p w14:paraId="7C741DF8" w14:textId="77777777" w:rsidR="00CA2917" w:rsidRDefault="00CA2917"/>
    <w:p w14:paraId="0DAEA823" w14:textId="77777777" w:rsidR="00CA2917" w:rsidRDefault="00000000">
      <w:pPr>
        <w:pStyle w:val="1"/>
      </w:pPr>
      <w:r>
        <w:t>表：</w:t>
      </w:r>
      <w:r>
        <w:t>homework_questions</w:t>
      </w:r>
    </w:p>
    <w:p w14:paraId="0074EFB4" w14:textId="77777777" w:rsidR="00CA2917" w:rsidRDefault="00000000">
      <w:pPr>
        <w:rPr>
          <w:lang w:eastAsia="zh-CN"/>
        </w:rPr>
      </w:pPr>
      <w:r>
        <w:rPr>
          <w:lang w:eastAsia="zh-CN"/>
        </w:rPr>
        <w:t>作业与题目的关联表，定义每份作业包含哪些题目。</w:t>
      </w:r>
    </w:p>
    <w:tbl>
      <w:tblPr>
        <w:tblStyle w:val="-10"/>
        <w:tblW w:w="0" w:type="auto"/>
        <w:tblLook w:val="04A0" w:firstRow="1" w:lastRow="0" w:firstColumn="1" w:lastColumn="0" w:noHBand="0" w:noVBand="1"/>
      </w:tblPr>
      <w:tblGrid>
        <w:gridCol w:w="2876"/>
        <w:gridCol w:w="2873"/>
        <w:gridCol w:w="2871"/>
      </w:tblGrid>
      <w:tr w:rsidR="00CA2917" w14:paraId="68E1BC27" w14:textId="77777777" w:rsidTr="00CA29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211C8D95" w14:textId="77777777" w:rsidR="00CA2917" w:rsidRDefault="00000000">
            <w:proofErr w:type="spellStart"/>
            <w:r>
              <w:t>字段名</w:t>
            </w:r>
            <w:proofErr w:type="spellEnd"/>
          </w:p>
        </w:tc>
        <w:tc>
          <w:tcPr>
            <w:tcW w:w="2880" w:type="dxa"/>
          </w:tcPr>
          <w:p w14:paraId="5F7041A7" w14:textId="77777777" w:rsidR="00CA2917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2880" w:type="dxa"/>
          </w:tcPr>
          <w:p w14:paraId="709395AB" w14:textId="77777777" w:rsidR="00CA2917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CA2917" w14:paraId="6E8A1C7A" w14:textId="77777777" w:rsidTr="00CA29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36FC07E6" w14:textId="77777777" w:rsidR="00CA2917" w:rsidRDefault="00000000">
            <w:r>
              <w:t>id</w:t>
            </w:r>
          </w:p>
        </w:tc>
        <w:tc>
          <w:tcPr>
            <w:tcW w:w="2880" w:type="dxa"/>
          </w:tcPr>
          <w:p w14:paraId="7DC7D353" w14:textId="77777777" w:rsidR="00CA291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2880" w:type="dxa"/>
          </w:tcPr>
          <w:p w14:paraId="76031002" w14:textId="77777777" w:rsidR="00CA291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主键，自增</w:t>
            </w:r>
          </w:p>
        </w:tc>
      </w:tr>
      <w:tr w:rsidR="00CA2917" w14:paraId="1F475CE2" w14:textId="77777777" w:rsidTr="00CA29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437368FC" w14:textId="77777777" w:rsidR="00CA2917" w:rsidRDefault="00000000">
            <w:r>
              <w:t>homework_id</w:t>
            </w:r>
          </w:p>
        </w:tc>
        <w:tc>
          <w:tcPr>
            <w:tcW w:w="2880" w:type="dxa"/>
          </w:tcPr>
          <w:p w14:paraId="3D8F5E58" w14:textId="77777777" w:rsidR="00CA291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2880" w:type="dxa"/>
          </w:tcPr>
          <w:p w14:paraId="402324CB" w14:textId="77777777" w:rsidR="00CA291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所属作业</w:t>
            </w:r>
            <w:r>
              <w:t>ID</w:t>
            </w:r>
          </w:p>
        </w:tc>
      </w:tr>
      <w:tr w:rsidR="00CA2917" w14:paraId="1004D066" w14:textId="77777777" w:rsidTr="00CA29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0FC31B7A" w14:textId="77777777" w:rsidR="00CA2917" w:rsidRDefault="00000000">
            <w:r>
              <w:t>question_id</w:t>
            </w:r>
          </w:p>
        </w:tc>
        <w:tc>
          <w:tcPr>
            <w:tcW w:w="2880" w:type="dxa"/>
          </w:tcPr>
          <w:p w14:paraId="4B01D4D6" w14:textId="77777777" w:rsidR="00CA291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2880" w:type="dxa"/>
          </w:tcPr>
          <w:p w14:paraId="204EF474" w14:textId="77777777" w:rsidR="00CA291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题目</w:t>
            </w:r>
            <w:r>
              <w:t>ID</w:t>
            </w:r>
          </w:p>
        </w:tc>
      </w:tr>
      <w:tr w:rsidR="00CA2917" w14:paraId="4C9E2ADD" w14:textId="77777777" w:rsidTr="00CA29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23BB8CC2" w14:textId="77777777" w:rsidR="00CA2917" w:rsidRDefault="00000000">
            <w:r>
              <w:t>question_order</w:t>
            </w:r>
          </w:p>
        </w:tc>
        <w:tc>
          <w:tcPr>
            <w:tcW w:w="2880" w:type="dxa"/>
          </w:tcPr>
          <w:p w14:paraId="6D13AEB0" w14:textId="77777777" w:rsidR="00CA291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880" w:type="dxa"/>
          </w:tcPr>
          <w:p w14:paraId="27218954" w14:textId="77777777" w:rsidR="00CA291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题目顺序</w:t>
            </w:r>
          </w:p>
        </w:tc>
      </w:tr>
      <w:tr w:rsidR="00CA2917" w14:paraId="15E29334" w14:textId="77777777" w:rsidTr="00CA29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6ADF47D5" w14:textId="77777777" w:rsidR="00CA2917" w:rsidRDefault="00000000">
            <w:r>
              <w:t>created_time</w:t>
            </w:r>
          </w:p>
        </w:tc>
        <w:tc>
          <w:tcPr>
            <w:tcW w:w="2880" w:type="dxa"/>
          </w:tcPr>
          <w:p w14:paraId="12D3B7A2" w14:textId="77777777" w:rsidR="00CA291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2880" w:type="dxa"/>
          </w:tcPr>
          <w:p w14:paraId="5F388210" w14:textId="77777777" w:rsidR="00CA291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创建时间</w:t>
            </w:r>
          </w:p>
        </w:tc>
      </w:tr>
    </w:tbl>
    <w:p w14:paraId="3036013E" w14:textId="77777777" w:rsidR="00CA2917" w:rsidRDefault="00CA2917"/>
    <w:p w14:paraId="22DA68B7" w14:textId="77777777" w:rsidR="00CA2917" w:rsidRDefault="00000000">
      <w:pPr>
        <w:pStyle w:val="1"/>
      </w:pPr>
      <w:r>
        <w:t>表：</w:t>
      </w:r>
      <w:r>
        <w:t>student_homework</w:t>
      </w:r>
    </w:p>
    <w:p w14:paraId="2FEFE902" w14:textId="77777777" w:rsidR="00CA2917" w:rsidRDefault="00000000">
      <w:pPr>
        <w:rPr>
          <w:lang w:eastAsia="zh-CN"/>
        </w:rPr>
      </w:pPr>
      <w:r>
        <w:rPr>
          <w:lang w:eastAsia="zh-CN"/>
        </w:rPr>
        <w:t>学生提交作业记录表，记录整体成绩和反馈。</w:t>
      </w:r>
    </w:p>
    <w:tbl>
      <w:tblPr>
        <w:tblStyle w:val="-10"/>
        <w:tblW w:w="0" w:type="auto"/>
        <w:tblLook w:val="04A0" w:firstRow="1" w:lastRow="0" w:firstColumn="1" w:lastColumn="0" w:noHBand="0" w:noVBand="1"/>
      </w:tblPr>
      <w:tblGrid>
        <w:gridCol w:w="2875"/>
        <w:gridCol w:w="2873"/>
        <w:gridCol w:w="2872"/>
      </w:tblGrid>
      <w:tr w:rsidR="00CA2917" w14:paraId="17700809" w14:textId="77777777" w:rsidTr="00CA29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21CAB1DE" w14:textId="77777777" w:rsidR="00CA2917" w:rsidRDefault="00000000">
            <w:proofErr w:type="spellStart"/>
            <w:r>
              <w:t>字段名</w:t>
            </w:r>
            <w:proofErr w:type="spellEnd"/>
          </w:p>
        </w:tc>
        <w:tc>
          <w:tcPr>
            <w:tcW w:w="2880" w:type="dxa"/>
          </w:tcPr>
          <w:p w14:paraId="781657B4" w14:textId="77777777" w:rsidR="00CA2917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2880" w:type="dxa"/>
          </w:tcPr>
          <w:p w14:paraId="0C2F8E3A" w14:textId="77777777" w:rsidR="00CA2917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CA2917" w14:paraId="31259D6A" w14:textId="77777777" w:rsidTr="00CA29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3FF10741" w14:textId="77777777" w:rsidR="00CA2917" w:rsidRDefault="00000000">
            <w:r>
              <w:t>id</w:t>
            </w:r>
          </w:p>
        </w:tc>
        <w:tc>
          <w:tcPr>
            <w:tcW w:w="2880" w:type="dxa"/>
          </w:tcPr>
          <w:p w14:paraId="1CB0151E" w14:textId="77777777" w:rsidR="00CA291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2880" w:type="dxa"/>
          </w:tcPr>
          <w:p w14:paraId="2A26E4D6" w14:textId="77777777" w:rsidR="00CA291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主键，自增</w:t>
            </w:r>
          </w:p>
        </w:tc>
      </w:tr>
      <w:tr w:rsidR="00CA2917" w14:paraId="56DB0A14" w14:textId="77777777" w:rsidTr="00CA29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0B14C3C7" w14:textId="77777777" w:rsidR="00CA2917" w:rsidRDefault="00000000">
            <w:r>
              <w:t>homework_id</w:t>
            </w:r>
          </w:p>
        </w:tc>
        <w:tc>
          <w:tcPr>
            <w:tcW w:w="2880" w:type="dxa"/>
          </w:tcPr>
          <w:p w14:paraId="36A75BB8" w14:textId="77777777" w:rsidR="00CA291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2880" w:type="dxa"/>
          </w:tcPr>
          <w:p w14:paraId="4D76850C" w14:textId="77777777" w:rsidR="00CA291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作业</w:t>
            </w:r>
            <w:r>
              <w:t>ID</w:t>
            </w:r>
          </w:p>
        </w:tc>
      </w:tr>
      <w:tr w:rsidR="00CA2917" w14:paraId="70C1A552" w14:textId="77777777" w:rsidTr="00CA29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2C1E909C" w14:textId="77777777" w:rsidR="00CA2917" w:rsidRDefault="00000000">
            <w:r>
              <w:t>student_id</w:t>
            </w:r>
          </w:p>
        </w:tc>
        <w:tc>
          <w:tcPr>
            <w:tcW w:w="2880" w:type="dxa"/>
          </w:tcPr>
          <w:p w14:paraId="2B9E875E" w14:textId="77777777" w:rsidR="00CA291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2880" w:type="dxa"/>
          </w:tcPr>
          <w:p w14:paraId="7BBBDAB1" w14:textId="77777777" w:rsidR="00CA291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学生</w:t>
            </w:r>
            <w:r>
              <w:t>ID</w:t>
            </w:r>
          </w:p>
        </w:tc>
      </w:tr>
      <w:tr w:rsidR="00CA2917" w14:paraId="591332A5" w14:textId="77777777" w:rsidTr="00CA29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4FF01FB8" w14:textId="77777777" w:rsidR="00CA2917" w:rsidRDefault="00000000">
            <w:r>
              <w:t>status</w:t>
            </w:r>
          </w:p>
        </w:tc>
        <w:tc>
          <w:tcPr>
            <w:tcW w:w="2880" w:type="dxa"/>
          </w:tcPr>
          <w:p w14:paraId="49FDA318" w14:textId="77777777" w:rsidR="00CA291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tinyint</w:t>
            </w:r>
          </w:p>
        </w:tc>
        <w:tc>
          <w:tcPr>
            <w:tcW w:w="2880" w:type="dxa"/>
          </w:tcPr>
          <w:p w14:paraId="2266B3FA" w14:textId="77777777" w:rsidR="00CA291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提交状态（</w:t>
            </w:r>
            <w:r>
              <w:rPr>
                <w:lang w:eastAsia="zh-CN"/>
              </w:rPr>
              <w:t>0</w:t>
            </w:r>
            <w:r>
              <w:rPr>
                <w:lang w:eastAsia="zh-CN"/>
              </w:rPr>
              <w:t>未交，</w:t>
            </w:r>
            <w:r>
              <w:rPr>
                <w:lang w:eastAsia="zh-CN"/>
              </w:rPr>
              <w:t>1</w:t>
            </w:r>
            <w:r>
              <w:rPr>
                <w:lang w:eastAsia="zh-CN"/>
              </w:rPr>
              <w:t>已交）</w:t>
            </w:r>
          </w:p>
        </w:tc>
      </w:tr>
      <w:tr w:rsidR="00CA2917" w14:paraId="78A44689" w14:textId="77777777" w:rsidTr="00CA29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508ABFF4" w14:textId="77777777" w:rsidR="00CA2917" w:rsidRDefault="00000000">
            <w:proofErr w:type="spellStart"/>
            <w:r>
              <w:t>total_score</w:t>
            </w:r>
            <w:proofErr w:type="spellEnd"/>
          </w:p>
        </w:tc>
        <w:tc>
          <w:tcPr>
            <w:tcW w:w="2880" w:type="dxa"/>
          </w:tcPr>
          <w:p w14:paraId="75F2CF93" w14:textId="77777777" w:rsidR="00CA291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880" w:type="dxa"/>
          </w:tcPr>
          <w:p w14:paraId="7F1235BB" w14:textId="77777777" w:rsidR="00CA291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学生总得分</w:t>
            </w:r>
          </w:p>
        </w:tc>
      </w:tr>
      <w:tr w:rsidR="00CA2917" w14:paraId="317D766A" w14:textId="77777777" w:rsidTr="00CA29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5132DC7F" w14:textId="77777777" w:rsidR="00CA2917" w:rsidRDefault="00000000">
            <w:r>
              <w:t>submit_time</w:t>
            </w:r>
          </w:p>
        </w:tc>
        <w:tc>
          <w:tcPr>
            <w:tcW w:w="2880" w:type="dxa"/>
          </w:tcPr>
          <w:p w14:paraId="2741CF2D" w14:textId="77777777" w:rsidR="00CA291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2880" w:type="dxa"/>
          </w:tcPr>
          <w:p w14:paraId="22B5BF6D" w14:textId="77777777" w:rsidR="00CA291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提交时间</w:t>
            </w:r>
          </w:p>
        </w:tc>
      </w:tr>
      <w:tr w:rsidR="00CA2917" w14:paraId="64C94821" w14:textId="77777777" w:rsidTr="00CA29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353494BA" w14:textId="77777777" w:rsidR="00CA2917" w:rsidRDefault="00000000">
            <w:r>
              <w:t>created_time</w:t>
            </w:r>
          </w:p>
        </w:tc>
        <w:tc>
          <w:tcPr>
            <w:tcW w:w="2880" w:type="dxa"/>
          </w:tcPr>
          <w:p w14:paraId="3D3A83B4" w14:textId="77777777" w:rsidR="00CA291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2880" w:type="dxa"/>
          </w:tcPr>
          <w:p w14:paraId="08DB6BF5" w14:textId="77777777" w:rsidR="00CA291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创建时间</w:t>
            </w:r>
          </w:p>
        </w:tc>
      </w:tr>
      <w:tr w:rsidR="00CA2917" w14:paraId="62CAA479" w14:textId="77777777" w:rsidTr="00CA29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18E107B0" w14:textId="77777777" w:rsidR="00CA2917" w:rsidRDefault="00000000">
            <w:r>
              <w:lastRenderedPageBreak/>
              <w:t>feedback</w:t>
            </w:r>
          </w:p>
        </w:tc>
        <w:tc>
          <w:tcPr>
            <w:tcW w:w="2880" w:type="dxa"/>
          </w:tcPr>
          <w:p w14:paraId="0BF09B6B" w14:textId="77777777" w:rsidR="00CA291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880" w:type="dxa"/>
          </w:tcPr>
          <w:p w14:paraId="28871F5B" w14:textId="77777777" w:rsidR="00CA291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教师评语</w:t>
            </w:r>
          </w:p>
        </w:tc>
      </w:tr>
    </w:tbl>
    <w:p w14:paraId="13149B90" w14:textId="77777777" w:rsidR="00CA2917" w:rsidRDefault="00CA2917"/>
    <w:p w14:paraId="18A0A27B" w14:textId="77777777" w:rsidR="00CA2917" w:rsidRDefault="00000000">
      <w:pPr>
        <w:pStyle w:val="1"/>
      </w:pPr>
      <w:r>
        <w:t>表：</w:t>
      </w:r>
      <w:r>
        <w:t>questions</w:t>
      </w:r>
    </w:p>
    <w:p w14:paraId="658600E1" w14:textId="77777777" w:rsidR="00CA2917" w:rsidRDefault="00000000">
      <w:pPr>
        <w:rPr>
          <w:lang w:eastAsia="zh-CN"/>
        </w:rPr>
      </w:pPr>
      <w:r>
        <w:rPr>
          <w:lang w:eastAsia="zh-CN"/>
        </w:rPr>
        <w:t>题库表，存储系统中所有题目信息。</w:t>
      </w:r>
    </w:p>
    <w:tbl>
      <w:tblPr>
        <w:tblStyle w:val="-10"/>
        <w:tblW w:w="0" w:type="auto"/>
        <w:tblLook w:val="04A0" w:firstRow="1" w:lastRow="0" w:firstColumn="1" w:lastColumn="0" w:noHBand="0" w:noVBand="1"/>
      </w:tblPr>
      <w:tblGrid>
        <w:gridCol w:w="2875"/>
        <w:gridCol w:w="2874"/>
        <w:gridCol w:w="2871"/>
      </w:tblGrid>
      <w:tr w:rsidR="00CA2917" w14:paraId="7E60AB6A" w14:textId="77777777" w:rsidTr="00CA29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60DC9A6B" w14:textId="77777777" w:rsidR="00CA2917" w:rsidRDefault="00000000">
            <w:proofErr w:type="spellStart"/>
            <w:r>
              <w:t>字段名</w:t>
            </w:r>
            <w:proofErr w:type="spellEnd"/>
          </w:p>
        </w:tc>
        <w:tc>
          <w:tcPr>
            <w:tcW w:w="2880" w:type="dxa"/>
          </w:tcPr>
          <w:p w14:paraId="0A1CDD2E" w14:textId="77777777" w:rsidR="00CA2917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2880" w:type="dxa"/>
          </w:tcPr>
          <w:p w14:paraId="105DED2E" w14:textId="77777777" w:rsidR="00CA2917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CA2917" w14:paraId="6274E95D" w14:textId="77777777" w:rsidTr="00CA29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5D9CFA11" w14:textId="77777777" w:rsidR="00CA2917" w:rsidRDefault="00000000">
            <w:r>
              <w:t>id</w:t>
            </w:r>
          </w:p>
        </w:tc>
        <w:tc>
          <w:tcPr>
            <w:tcW w:w="2880" w:type="dxa"/>
          </w:tcPr>
          <w:p w14:paraId="6A32420E" w14:textId="77777777" w:rsidR="00CA291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2880" w:type="dxa"/>
          </w:tcPr>
          <w:p w14:paraId="251CF1CC" w14:textId="77777777" w:rsidR="00CA291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主键，自增</w:t>
            </w:r>
          </w:p>
        </w:tc>
      </w:tr>
      <w:tr w:rsidR="00CA2917" w14:paraId="0F2E5556" w14:textId="77777777" w:rsidTr="00CA29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3A296EDA" w14:textId="77777777" w:rsidR="00CA2917" w:rsidRDefault="00000000">
            <w:r>
              <w:t>content</w:t>
            </w:r>
          </w:p>
        </w:tc>
        <w:tc>
          <w:tcPr>
            <w:tcW w:w="2880" w:type="dxa"/>
          </w:tcPr>
          <w:p w14:paraId="628E6168" w14:textId="77777777" w:rsidR="00CA291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880" w:type="dxa"/>
          </w:tcPr>
          <w:p w14:paraId="0B3BC62D" w14:textId="77777777" w:rsidR="00CA291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题目内容</w:t>
            </w:r>
          </w:p>
        </w:tc>
      </w:tr>
      <w:tr w:rsidR="00CA2917" w14:paraId="39AB872C" w14:textId="77777777" w:rsidTr="00CA29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7F8C856D" w14:textId="77777777" w:rsidR="00CA2917" w:rsidRDefault="00000000">
            <w:r>
              <w:t>answer</w:t>
            </w:r>
          </w:p>
        </w:tc>
        <w:tc>
          <w:tcPr>
            <w:tcW w:w="2880" w:type="dxa"/>
          </w:tcPr>
          <w:p w14:paraId="4CE7A7D9" w14:textId="77777777" w:rsidR="00CA291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880" w:type="dxa"/>
          </w:tcPr>
          <w:p w14:paraId="6E1F1668" w14:textId="77777777" w:rsidR="00CA291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参考答案</w:t>
            </w:r>
          </w:p>
        </w:tc>
      </w:tr>
      <w:tr w:rsidR="00CA2917" w14:paraId="6E02A768" w14:textId="77777777" w:rsidTr="00CA29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046D7256" w14:textId="77777777" w:rsidR="00CA2917" w:rsidRDefault="00000000">
            <w:r>
              <w:t>explain</w:t>
            </w:r>
          </w:p>
        </w:tc>
        <w:tc>
          <w:tcPr>
            <w:tcW w:w="2880" w:type="dxa"/>
          </w:tcPr>
          <w:p w14:paraId="75C80E6D" w14:textId="77777777" w:rsidR="00CA291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880" w:type="dxa"/>
          </w:tcPr>
          <w:p w14:paraId="16DE6CDA" w14:textId="77777777" w:rsidR="00CA291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答案解析</w:t>
            </w:r>
          </w:p>
        </w:tc>
      </w:tr>
      <w:tr w:rsidR="00CA2917" w14:paraId="2F01ADB9" w14:textId="77777777" w:rsidTr="00CA29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76DD342B" w14:textId="77777777" w:rsidR="00CA2917" w:rsidRDefault="00000000">
            <w:r>
              <w:t>type</w:t>
            </w:r>
          </w:p>
        </w:tc>
        <w:tc>
          <w:tcPr>
            <w:tcW w:w="2880" w:type="dxa"/>
          </w:tcPr>
          <w:p w14:paraId="1F274B56" w14:textId="77777777" w:rsidR="00CA291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varchar(10)</w:t>
            </w:r>
          </w:p>
        </w:tc>
        <w:tc>
          <w:tcPr>
            <w:tcW w:w="2880" w:type="dxa"/>
          </w:tcPr>
          <w:p w14:paraId="4181E381" w14:textId="77777777" w:rsidR="00CA291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题目类型</w:t>
            </w:r>
          </w:p>
        </w:tc>
      </w:tr>
      <w:tr w:rsidR="00CA2917" w14:paraId="60120722" w14:textId="77777777" w:rsidTr="00CA29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6E724E39" w14:textId="77777777" w:rsidR="00CA2917" w:rsidRDefault="00000000">
            <w:r>
              <w:t>score</w:t>
            </w:r>
          </w:p>
        </w:tc>
        <w:tc>
          <w:tcPr>
            <w:tcW w:w="2880" w:type="dxa"/>
          </w:tcPr>
          <w:p w14:paraId="322FCD81" w14:textId="77777777" w:rsidR="00CA291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tinyint unsigned</w:t>
            </w:r>
          </w:p>
        </w:tc>
        <w:tc>
          <w:tcPr>
            <w:tcW w:w="2880" w:type="dxa"/>
          </w:tcPr>
          <w:p w14:paraId="6EEB9DCF" w14:textId="77777777" w:rsidR="00CA291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分值（默认</w:t>
            </w:r>
            <w:r>
              <w:t>10</w:t>
            </w:r>
            <w:r>
              <w:t>分）</w:t>
            </w:r>
          </w:p>
        </w:tc>
      </w:tr>
      <w:tr w:rsidR="00CA2917" w14:paraId="7EE48766" w14:textId="77777777" w:rsidTr="00CA29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2EA883C9" w14:textId="77777777" w:rsidR="00CA2917" w:rsidRDefault="00000000">
            <w:r>
              <w:t>create_time</w:t>
            </w:r>
          </w:p>
        </w:tc>
        <w:tc>
          <w:tcPr>
            <w:tcW w:w="2880" w:type="dxa"/>
          </w:tcPr>
          <w:p w14:paraId="11D48718" w14:textId="77777777" w:rsidR="00CA291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2880" w:type="dxa"/>
          </w:tcPr>
          <w:p w14:paraId="214F6BBA" w14:textId="77777777" w:rsidR="00CA291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创建时间</w:t>
            </w:r>
          </w:p>
        </w:tc>
      </w:tr>
      <w:tr w:rsidR="00CA2917" w14:paraId="598E6C8C" w14:textId="77777777" w:rsidTr="00CA29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202B432D" w14:textId="77777777" w:rsidR="00CA2917" w:rsidRDefault="00000000">
            <w:r>
              <w:t>update_time</w:t>
            </w:r>
          </w:p>
        </w:tc>
        <w:tc>
          <w:tcPr>
            <w:tcW w:w="2880" w:type="dxa"/>
          </w:tcPr>
          <w:p w14:paraId="36BCD736" w14:textId="77777777" w:rsidR="00CA291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2880" w:type="dxa"/>
          </w:tcPr>
          <w:p w14:paraId="0598FF7F" w14:textId="77777777" w:rsidR="00CA291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更新时间</w:t>
            </w:r>
          </w:p>
        </w:tc>
      </w:tr>
    </w:tbl>
    <w:p w14:paraId="47E726A7" w14:textId="77777777" w:rsidR="00CA2917" w:rsidRDefault="00CA2917"/>
    <w:p w14:paraId="09C2AECF" w14:textId="77777777" w:rsidR="00CA2917" w:rsidRDefault="00000000">
      <w:pPr>
        <w:pStyle w:val="1"/>
      </w:pPr>
      <w:r>
        <w:t>表：</w:t>
      </w:r>
      <w:r>
        <w:t>student_answers</w:t>
      </w:r>
    </w:p>
    <w:p w14:paraId="0CB90262" w14:textId="77777777" w:rsidR="00CA2917" w:rsidRDefault="00000000">
      <w:pPr>
        <w:rPr>
          <w:lang w:eastAsia="zh-CN"/>
        </w:rPr>
      </w:pPr>
      <w:r>
        <w:rPr>
          <w:lang w:eastAsia="zh-CN"/>
        </w:rPr>
        <w:t>学生对具体题目的作答记录。</w:t>
      </w:r>
    </w:p>
    <w:tbl>
      <w:tblPr>
        <w:tblStyle w:val="-10"/>
        <w:tblW w:w="0" w:type="auto"/>
        <w:tblLook w:val="04A0" w:firstRow="1" w:lastRow="0" w:firstColumn="1" w:lastColumn="0" w:noHBand="0" w:noVBand="1"/>
      </w:tblPr>
      <w:tblGrid>
        <w:gridCol w:w="2875"/>
        <w:gridCol w:w="2873"/>
        <w:gridCol w:w="2872"/>
      </w:tblGrid>
      <w:tr w:rsidR="00CA2917" w14:paraId="1EB406FC" w14:textId="77777777" w:rsidTr="00CA29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309D3282" w14:textId="77777777" w:rsidR="00CA2917" w:rsidRDefault="00000000">
            <w:proofErr w:type="spellStart"/>
            <w:r>
              <w:t>字段名</w:t>
            </w:r>
            <w:proofErr w:type="spellEnd"/>
          </w:p>
        </w:tc>
        <w:tc>
          <w:tcPr>
            <w:tcW w:w="2880" w:type="dxa"/>
          </w:tcPr>
          <w:p w14:paraId="19A774F4" w14:textId="77777777" w:rsidR="00CA2917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2880" w:type="dxa"/>
          </w:tcPr>
          <w:p w14:paraId="483E724E" w14:textId="77777777" w:rsidR="00CA2917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CA2917" w14:paraId="6C4FEC20" w14:textId="77777777" w:rsidTr="00CA29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7B7CB38E" w14:textId="77777777" w:rsidR="00CA2917" w:rsidRDefault="00000000">
            <w:r>
              <w:t>id</w:t>
            </w:r>
          </w:p>
        </w:tc>
        <w:tc>
          <w:tcPr>
            <w:tcW w:w="2880" w:type="dxa"/>
          </w:tcPr>
          <w:p w14:paraId="7A014FC2" w14:textId="77777777" w:rsidR="00CA291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2880" w:type="dxa"/>
          </w:tcPr>
          <w:p w14:paraId="1F5DCB60" w14:textId="77777777" w:rsidR="00CA291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主键，自增</w:t>
            </w:r>
          </w:p>
        </w:tc>
      </w:tr>
      <w:tr w:rsidR="00CA2917" w14:paraId="30254722" w14:textId="77777777" w:rsidTr="00CA29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5122880D" w14:textId="77777777" w:rsidR="00CA2917" w:rsidRDefault="00000000">
            <w:r>
              <w:t>homework_id</w:t>
            </w:r>
          </w:p>
        </w:tc>
        <w:tc>
          <w:tcPr>
            <w:tcW w:w="2880" w:type="dxa"/>
          </w:tcPr>
          <w:p w14:paraId="34CA4173" w14:textId="77777777" w:rsidR="00CA291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2880" w:type="dxa"/>
          </w:tcPr>
          <w:p w14:paraId="4E3DB3BD" w14:textId="77777777" w:rsidR="00CA291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作业</w:t>
            </w:r>
            <w:r>
              <w:t>ID</w:t>
            </w:r>
          </w:p>
        </w:tc>
      </w:tr>
      <w:tr w:rsidR="00CA2917" w14:paraId="5F0844E0" w14:textId="77777777" w:rsidTr="00CA29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2126A54A" w14:textId="77777777" w:rsidR="00CA2917" w:rsidRDefault="00000000">
            <w:r>
              <w:t>question_id</w:t>
            </w:r>
          </w:p>
        </w:tc>
        <w:tc>
          <w:tcPr>
            <w:tcW w:w="2880" w:type="dxa"/>
          </w:tcPr>
          <w:p w14:paraId="629FDBBA" w14:textId="77777777" w:rsidR="00CA291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2880" w:type="dxa"/>
          </w:tcPr>
          <w:p w14:paraId="29BD523A" w14:textId="77777777" w:rsidR="00CA291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题目</w:t>
            </w:r>
            <w:r>
              <w:t>ID</w:t>
            </w:r>
          </w:p>
        </w:tc>
      </w:tr>
      <w:tr w:rsidR="00CA2917" w14:paraId="6F7756F4" w14:textId="77777777" w:rsidTr="00CA29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5B471BFE" w14:textId="77777777" w:rsidR="00CA2917" w:rsidRDefault="00000000">
            <w:r>
              <w:t>student_id</w:t>
            </w:r>
          </w:p>
        </w:tc>
        <w:tc>
          <w:tcPr>
            <w:tcW w:w="2880" w:type="dxa"/>
          </w:tcPr>
          <w:p w14:paraId="5209B836" w14:textId="77777777" w:rsidR="00CA291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2880" w:type="dxa"/>
          </w:tcPr>
          <w:p w14:paraId="59ECE0C2" w14:textId="77777777" w:rsidR="00CA291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学生</w:t>
            </w:r>
            <w:r>
              <w:t>ID</w:t>
            </w:r>
          </w:p>
        </w:tc>
      </w:tr>
      <w:tr w:rsidR="00CA2917" w14:paraId="1845AA3A" w14:textId="77777777" w:rsidTr="00CA29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504FBEBC" w14:textId="77777777" w:rsidR="00CA2917" w:rsidRDefault="00000000">
            <w:r>
              <w:t>answer</w:t>
            </w:r>
          </w:p>
        </w:tc>
        <w:tc>
          <w:tcPr>
            <w:tcW w:w="2880" w:type="dxa"/>
          </w:tcPr>
          <w:p w14:paraId="1E5501F3" w14:textId="77777777" w:rsidR="00CA291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880" w:type="dxa"/>
          </w:tcPr>
          <w:p w14:paraId="3E387DFA" w14:textId="77777777" w:rsidR="00CA291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学生答案</w:t>
            </w:r>
          </w:p>
        </w:tc>
      </w:tr>
      <w:tr w:rsidR="00CA2917" w14:paraId="0B2692D0" w14:textId="77777777" w:rsidTr="00CA29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43A034B5" w14:textId="77777777" w:rsidR="00CA2917" w:rsidRDefault="00000000">
            <w:r>
              <w:t>score</w:t>
            </w:r>
          </w:p>
        </w:tc>
        <w:tc>
          <w:tcPr>
            <w:tcW w:w="2880" w:type="dxa"/>
          </w:tcPr>
          <w:p w14:paraId="7412E216" w14:textId="77777777" w:rsidR="00CA291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880" w:type="dxa"/>
          </w:tcPr>
          <w:p w14:paraId="13785A22" w14:textId="77777777" w:rsidR="00CA291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得分</w:t>
            </w:r>
          </w:p>
        </w:tc>
      </w:tr>
      <w:tr w:rsidR="00CA2917" w14:paraId="7BCCE417" w14:textId="77777777" w:rsidTr="00CA29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61DADB79" w14:textId="77777777" w:rsidR="00CA2917" w:rsidRDefault="00000000">
            <w:r>
              <w:t>created_time</w:t>
            </w:r>
          </w:p>
        </w:tc>
        <w:tc>
          <w:tcPr>
            <w:tcW w:w="2880" w:type="dxa"/>
          </w:tcPr>
          <w:p w14:paraId="2422ADB7" w14:textId="77777777" w:rsidR="00CA291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2880" w:type="dxa"/>
          </w:tcPr>
          <w:p w14:paraId="616F0983" w14:textId="77777777" w:rsidR="00CA291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创建时间</w:t>
            </w:r>
          </w:p>
        </w:tc>
      </w:tr>
      <w:tr w:rsidR="00CA2917" w14:paraId="5849D1DF" w14:textId="77777777" w:rsidTr="00CA29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7E575012" w14:textId="77777777" w:rsidR="00CA2917" w:rsidRDefault="00000000">
            <w:r>
              <w:t>updated_time</w:t>
            </w:r>
          </w:p>
        </w:tc>
        <w:tc>
          <w:tcPr>
            <w:tcW w:w="2880" w:type="dxa"/>
          </w:tcPr>
          <w:p w14:paraId="76A7BD58" w14:textId="77777777" w:rsidR="00CA291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2880" w:type="dxa"/>
          </w:tcPr>
          <w:p w14:paraId="1C17CE16" w14:textId="77777777" w:rsidR="00CA291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更新时间</w:t>
            </w:r>
          </w:p>
        </w:tc>
      </w:tr>
    </w:tbl>
    <w:p w14:paraId="2305347A" w14:textId="77777777" w:rsidR="00CA2917" w:rsidRDefault="00CA2917"/>
    <w:p w14:paraId="19BAE558" w14:textId="77777777" w:rsidR="00CA2917" w:rsidRDefault="00000000">
      <w:pPr>
        <w:pStyle w:val="1"/>
      </w:pPr>
      <w:r>
        <w:t>表：</w:t>
      </w:r>
      <w:r>
        <w:t>student_study_record</w:t>
      </w:r>
    </w:p>
    <w:p w14:paraId="31FD1D36" w14:textId="77777777" w:rsidR="00CA2917" w:rsidRDefault="00000000">
      <w:pPr>
        <w:rPr>
          <w:lang w:eastAsia="zh-CN"/>
        </w:rPr>
      </w:pPr>
      <w:r>
        <w:rPr>
          <w:lang w:eastAsia="zh-CN"/>
        </w:rPr>
        <w:t>学生对教学资源的学习记录。</w:t>
      </w:r>
    </w:p>
    <w:tbl>
      <w:tblPr>
        <w:tblStyle w:val="-10"/>
        <w:tblW w:w="0" w:type="auto"/>
        <w:tblLook w:val="04A0" w:firstRow="1" w:lastRow="0" w:firstColumn="1" w:lastColumn="0" w:noHBand="0" w:noVBand="1"/>
      </w:tblPr>
      <w:tblGrid>
        <w:gridCol w:w="2875"/>
        <w:gridCol w:w="2873"/>
        <w:gridCol w:w="2872"/>
      </w:tblGrid>
      <w:tr w:rsidR="00CA2917" w14:paraId="41EE4BF1" w14:textId="77777777" w:rsidTr="00CA29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56567BF4" w14:textId="77777777" w:rsidR="00CA2917" w:rsidRDefault="00000000">
            <w:proofErr w:type="spellStart"/>
            <w:r>
              <w:lastRenderedPageBreak/>
              <w:t>字段名</w:t>
            </w:r>
            <w:proofErr w:type="spellEnd"/>
          </w:p>
        </w:tc>
        <w:tc>
          <w:tcPr>
            <w:tcW w:w="2880" w:type="dxa"/>
          </w:tcPr>
          <w:p w14:paraId="4EDE2997" w14:textId="77777777" w:rsidR="00CA2917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2880" w:type="dxa"/>
          </w:tcPr>
          <w:p w14:paraId="3BEE598D" w14:textId="77777777" w:rsidR="00CA2917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CA2917" w14:paraId="73919634" w14:textId="77777777" w:rsidTr="00CA29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6DE42E98" w14:textId="77777777" w:rsidR="00CA2917" w:rsidRDefault="00000000">
            <w:r>
              <w:t>id</w:t>
            </w:r>
          </w:p>
        </w:tc>
        <w:tc>
          <w:tcPr>
            <w:tcW w:w="2880" w:type="dxa"/>
          </w:tcPr>
          <w:p w14:paraId="65DC7973" w14:textId="77777777" w:rsidR="00CA291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2880" w:type="dxa"/>
          </w:tcPr>
          <w:p w14:paraId="562C10E9" w14:textId="77777777" w:rsidR="00CA291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主键，自增</w:t>
            </w:r>
          </w:p>
        </w:tc>
      </w:tr>
      <w:tr w:rsidR="00CA2917" w14:paraId="01262F50" w14:textId="77777777" w:rsidTr="00CA29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333C47BF" w14:textId="77777777" w:rsidR="00CA2917" w:rsidRDefault="00000000">
            <w:r>
              <w:t>student_id</w:t>
            </w:r>
          </w:p>
        </w:tc>
        <w:tc>
          <w:tcPr>
            <w:tcW w:w="2880" w:type="dxa"/>
          </w:tcPr>
          <w:p w14:paraId="2A9931CC" w14:textId="77777777" w:rsidR="00CA291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2880" w:type="dxa"/>
          </w:tcPr>
          <w:p w14:paraId="5218168E" w14:textId="77777777" w:rsidR="00CA291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学生</w:t>
            </w:r>
            <w:r>
              <w:t>ID</w:t>
            </w:r>
          </w:p>
        </w:tc>
      </w:tr>
      <w:tr w:rsidR="00CA2917" w14:paraId="42246806" w14:textId="77777777" w:rsidTr="00CA29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30F1CEDB" w14:textId="77777777" w:rsidR="00CA2917" w:rsidRDefault="00000000">
            <w:r>
              <w:t>resource_id</w:t>
            </w:r>
          </w:p>
        </w:tc>
        <w:tc>
          <w:tcPr>
            <w:tcW w:w="2880" w:type="dxa"/>
          </w:tcPr>
          <w:p w14:paraId="47996347" w14:textId="77777777" w:rsidR="00CA291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2880" w:type="dxa"/>
          </w:tcPr>
          <w:p w14:paraId="62827737" w14:textId="77777777" w:rsidR="00CA291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资源</w:t>
            </w:r>
            <w:r>
              <w:t>ID</w:t>
            </w:r>
          </w:p>
        </w:tc>
      </w:tr>
      <w:tr w:rsidR="00CA2917" w14:paraId="045C7F93" w14:textId="77777777" w:rsidTr="00CA29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09B78F5E" w14:textId="77777777" w:rsidR="00CA2917" w:rsidRDefault="00000000">
            <w:r>
              <w:t>study_status</w:t>
            </w:r>
          </w:p>
        </w:tc>
        <w:tc>
          <w:tcPr>
            <w:tcW w:w="2880" w:type="dxa"/>
          </w:tcPr>
          <w:p w14:paraId="6203ACD0" w14:textId="77777777" w:rsidR="00CA291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tinyint</w:t>
            </w:r>
          </w:p>
        </w:tc>
        <w:tc>
          <w:tcPr>
            <w:tcW w:w="2880" w:type="dxa"/>
          </w:tcPr>
          <w:p w14:paraId="42099316" w14:textId="77777777" w:rsidR="00CA291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学习状态（</w:t>
            </w:r>
            <w:r>
              <w:rPr>
                <w:lang w:eastAsia="zh-CN"/>
              </w:rPr>
              <w:t>0</w:t>
            </w:r>
            <w:r>
              <w:rPr>
                <w:lang w:eastAsia="zh-CN"/>
              </w:rPr>
              <w:t>未完成，</w:t>
            </w:r>
            <w:r>
              <w:rPr>
                <w:lang w:eastAsia="zh-CN"/>
              </w:rPr>
              <w:t>1</w:t>
            </w:r>
            <w:r>
              <w:rPr>
                <w:lang w:eastAsia="zh-CN"/>
              </w:rPr>
              <w:t>已完成）</w:t>
            </w:r>
          </w:p>
        </w:tc>
      </w:tr>
      <w:tr w:rsidR="00CA2917" w14:paraId="54781347" w14:textId="77777777" w:rsidTr="00CA29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6B96CFF0" w14:textId="77777777" w:rsidR="00CA2917" w:rsidRDefault="00000000">
            <w:proofErr w:type="spellStart"/>
            <w:r>
              <w:t>first_view_time</w:t>
            </w:r>
            <w:proofErr w:type="spellEnd"/>
          </w:p>
        </w:tc>
        <w:tc>
          <w:tcPr>
            <w:tcW w:w="2880" w:type="dxa"/>
          </w:tcPr>
          <w:p w14:paraId="13B42A78" w14:textId="77777777" w:rsidR="00CA291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2880" w:type="dxa"/>
          </w:tcPr>
          <w:p w14:paraId="01CDEFE0" w14:textId="77777777" w:rsidR="00CA291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首次查看时间</w:t>
            </w:r>
          </w:p>
        </w:tc>
      </w:tr>
      <w:tr w:rsidR="00CA2917" w14:paraId="6A562899" w14:textId="77777777" w:rsidTr="00CA29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1D887FC3" w14:textId="77777777" w:rsidR="00CA2917" w:rsidRDefault="00000000">
            <w:r>
              <w:t>last_view_time</w:t>
            </w:r>
          </w:p>
        </w:tc>
        <w:tc>
          <w:tcPr>
            <w:tcW w:w="2880" w:type="dxa"/>
          </w:tcPr>
          <w:p w14:paraId="189A14B7" w14:textId="77777777" w:rsidR="00CA291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2880" w:type="dxa"/>
          </w:tcPr>
          <w:p w14:paraId="6A195EC9" w14:textId="77777777" w:rsidR="00CA291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最近查看时间</w:t>
            </w:r>
          </w:p>
        </w:tc>
      </w:tr>
      <w:tr w:rsidR="00CA2917" w14:paraId="5E3B6246" w14:textId="77777777" w:rsidTr="00CA29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06605EC9" w14:textId="77777777" w:rsidR="00CA2917" w:rsidRDefault="00000000">
            <w:r>
              <w:t>view_count</w:t>
            </w:r>
          </w:p>
        </w:tc>
        <w:tc>
          <w:tcPr>
            <w:tcW w:w="2880" w:type="dxa"/>
          </w:tcPr>
          <w:p w14:paraId="3A20F965" w14:textId="77777777" w:rsidR="00CA291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880" w:type="dxa"/>
          </w:tcPr>
          <w:p w14:paraId="1E0C7042" w14:textId="77777777" w:rsidR="00CA291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查看次数</w:t>
            </w:r>
          </w:p>
        </w:tc>
      </w:tr>
      <w:tr w:rsidR="00CA2917" w14:paraId="35E67E81" w14:textId="77777777" w:rsidTr="00CA29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27361084" w14:textId="77777777" w:rsidR="00CA2917" w:rsidRDefault="00000000">
            <w:r>
              <w:t>study_duration</w:t>
            </w:r>
          </w:p>
        </w:tc>
        <w:tc>
          <w:tcPr>
            <w:tcW w:w="2880" w:type="dxa"/>
          </w:tcPr>
          <w:p w14:paraId="60245FCF" w14:textId="77777777" w:rsidR="00CA291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880" w:type="dxa"/>
          </w:tcPr>
          <w:p w14:paraId="6E7C6974" w14:textId="77777777" w:rsidR="00CA291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学习时长（秒）</w:t>
            </w:r>
          </w:p>
        </w:tc>
      </w:tr>
      <w:tr w:rsidR="00CA2917" w14:paraId="2E264034" w14:textId="77777777" w:rsidTr="00CA29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668FDBF9" w14:textId="77777777" w:rsidR="00CA2917" w:rsidRDefault="00000000">
            <w:r>
              <w:t>created_time</w:t>
            </w:r>
          </w:p>
        </w:tc>
        <w:tc>
          <w:tcPr>
            <w:tcW w:w="2880" w:type="dxa"/>
          </w:tcPr>
          <w:p w14:paraId="37F6D9BE" w14:textId="77777777" w:rsidR="00CA291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2880" w:type="dxa"/>
          </w:tcPr>
          <w:p w14:paraId="140C1249" w14:textId="77777777" w:rsidR="00CA291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创建时间</w:t>
            </w:r>
          </w:p>
        </w:tc>
      </w:tr>
      <w:tr w:rsidR="00CA2917" w14:paraId="1C0DE38D" w14:textId="77777777" w:rsidTr="00CA29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0C79E1E3" w14:textId="77777777" w:rsidR="00CA2917" w:rsidRDefault="00000000">
            <w:r>
              <w:t>updated_time</w:t>
            </w:r>
          </w:p>
        </w:tc>
        <w:tc>
          <w:tcPr>
            <w:tcW w:w="2880" w:type="dxa"/>
          </w:tcPr>
          <w:p w14:paraId="3ADB7085" w14:textId="77777777" w:rsidR="00CA291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2880" w:type="dxa"/>
          </w:tcPr>
          <w:p w14:paraId="0F787ADB" w14:textId="77777777" w:rsidR="00CA291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更新时间</w:t>
            </w:r>
          </w:p>
        </w:tc>
      </w:tr>
    </w:tbl>
    <w:p w14:paraId="5BDF5058" w14:textId="4C354366" w:rsidR="00CA2917" w:rsidRPr="004B1BF7" w:rsidRDefault="004B1BF7">
      <w:pPr>
        <w:rPr>
          <w:rFonts w:eastAsia="宋体" w:hint="eastAsia"/>
          <w:lang w:eastAsia="zh-CN"/>
        </w:rPr>
      </w:pPr>
      <w:r>
        <w:rPr>
          <w:rFonts w:ascii="宋体" w:eastAsia="宋体" w:hAnsi="宋体" w:hint="eastAsia"/>
          <w:lang w:eastAsia="zh-CN"/>
        </w:rPr>
        <w:t>ac</w:t>
      </w:r>
      <w:r>
        <w:rPr>
          <w:rFonts w:eastAsia="宋体" w:hint="eastAsia"/>
          <w:lang w:eastAsia="zh-CN"/>
        </w:rPr>
        <w:t xml:space="preserve">tion               varchar(20)   </w:t>
      </w:r>
      <w:r>
        <w:rPr>
          <w:rFonts w:eastAsia="宋体" w:hint="eastAsia"/>
          <w:lang w:eastAsia="zh-CN"/>
        </w:rPr>
        <w:t>行为</w:t>
      </w:r>
    </w:p>
    <w:p w14:paraId="211A1BAF" w14:textId="77777777" w:rsidR="00CA2917" w:rsidRDefault="00000000">
      <w:pPr>
        <w:pStyle w:val="1"/>
        <w:rPr>
          <w:lang w:eastAsia="zh-CN"/>
        </w:rPr>
      </w:pPr>
      <w:r>
        <w:rPr>
          <w:lang w:eastAsia="zh-CN"/>
        </w:rPr>
        <w:t>表：</w:t>
      </w:r>
      <w:r>
        <w:rPr>
          <w:lang w:eastAsia="zh-CN"/>
        </w:rPr>
        <w:t>resource</w:t>
      </w:r>
    </w:p>
    <w:p w14:paraId="01A4C8A4" w14:textId="77777777" w:rsidR="00CA2917" w:rsidRDefault="00000000">
      <w:pPr>
        <w:rPr>
          <w:lang w:eastAsia="zh-CN"/>
        </w:rPr>
      </w:pPr>
      <w:r>
        <w:rPr>
          <w:lang w:eastAsia="zh-CN"/>
        </w:rPr>
        <w:t>教学资源表，记录教师上传的课件、视频等。</w:t>
      </w:r>
    </w:p>
    <w:tbl>
      <w:tblPr>
        <w:tblStyle w:val="-10"/>
        <w:tblW w:w="0" w:type="auto"/>
        <w:tblLook w:val="04A0" w:firstRow="1" w:lastRow="0" w:firstColumn="1" w:lastColumn="0" w:noHBand="0" w:noVBand="1"/>
      </w:tblPr>
      <w:tblGrid>
        <w:gridCol w:w="2876"/>
        <w:gridCol w:w="2874"/>
        <w:gridCol w:w="2870"/>
      </w:tblGrid>
      <w:tr w:rsidR="00CA2917" w14:paraId="5AE1A273" w14:textId="77777777" w:rsidTr="00CA29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29B1FAAB" w14:textId="77777777" w:rsidR="00CA2917" w:rsidRDefault="00000000">
            <w:proofErr w:type="spellStart"/>
            <w:r>
              <w:t>字段名</w:t>
            </w:r>
            <w:proofErr w:type="spellEnd"/>
          </w:p>
        </w:tc>
        <w:tc>
          <w:tcPr>
            <w:tcW w:w="2880" w:type="dxa"/>
          </w:tcPr>
          <w:p w14:paraId="2BEA49B7" w14:textId="77777777" w:rsidR="00CA2917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2880" w:type="dxa"/>
          </w:tcPr>
          <w:p w14:paraId="561ABD6B" w14:textId="77777777" w:rsidR="00CA2917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CA2917" w14:paraId="10C314E1" w14:textId="77777777" w:rsidTr="00CA29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1D21FF94" w14:textId="77777777" w:rsidR="00CA2917" w:rsidRDefault="00000000">
            <w:r>
              <w:t>id</w:t>
            </w:r>
          </w:p>
        </w:tc>
        <w:tc>
          <w:tcPr>
            <w:tcW w:w="2880" w:type="dxa"/>
          </w:tcPr>
          <w:p w14:paraId="3C569686" w14:textId="77777777" w:rsidR="00CA291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2880" w:type="dxa"/>
          </w:tcPr>
          <w:p w14:paraId="60D970A3" w14:textId="77777777" w:rsidR="00CA291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主键，自增</w:t>
            </w:r>
          </w:p>
        </w:tc>
      </w:tr>
      <w:tr w:rsidR="00CA2917" w14:paraId="47B57823" w14:textId="77777777" w:rsidTr="00CA29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2704B24A" w14:textId="77777777" w:rsidR="00CA2917" w:rsidRDefault="00000000">
            <w:r>
              <w:t>teacher_id</w:t>
            </w:r>
          </w:p>
        </w:tc>
        <w:tc>
          <w:tcPr>
            <w:tcW w:w="2880" w:type="dxa"/>
          </w:tcPr>
          <w:p w14:paraId="7A387D59" w14:textId="77777777" w:rsidR="00CA291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2880" w:type="dxa"/>
          </w:tcPr>
          <w:p w14:paraId="642DAF93" w14:textId="77777777" w:rsidR="00CA291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教师</w:t>
            </w:r>
            <w:r>
              <w:t>ID</w:t>
            </w:r>
          </w:p>
        </w:tc>
      </w:tr>
      <w:tr w:rsidR="00CA2917" w14:paraId="7CA8E680" w14:textId="77777777" w:rsidTr="00CA29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17CEB979" w14:textId="77777777" w:rsidR="00CA2917" w:rsidRDefault="00000000">
            <w:r>
              <w:t>resource_name</w:t>
            </w:r>
          </w:p>
        </w:tc>
        <w:tc>
          <w:tcPr>
            <w:tcW w:w="2880" w:type="dxa"/>
          </w:tcPr>
          <w:p w14:paraId="70AE19DE" w14:textId="77777777" w:rsidR="00CA291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varchar(255)</w:t>
            </w:r>
          </w:p>
        </w:tc>
        <w:tc>
          <w:tcPr>
            <w:tcW w:w="2880" w:type="dxa"/>
          </w:tcPr>
          <w:p w14:paraId="62233B5A" w14:textId="77777777" w:rsidR="00CA291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资源名称</w:t>
            </w:r>
          </w:p>
        </w:tc>
      </w:tr>
      <w:tr w:rsidR="00CA2917" w14:paraId="5C39908E" w14:textId="77777777" w:rsidTr="00CA29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769FB189" w14:textId="77777777" w:rsidR="00CA2917" w:rsidRDefault="00000000">
            <w:r>
              <w:t>resource_url</w:t>
            </w:r>
          </w:p>
        </w:tc>
        <w:tc>
          <w:tcPr>
            <w:tcW w:w="2880" w:type="dxa"/>
          </w:tcPr>
          <w:p w14:paraId="676ACA7B" w14:textId="77777777" w:rsidR="00CA291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varchar(500)</w:t>
            </w:r>
          </w:p>
        </w:tc>
        <w:tc>
          <w:tcPr>
            <w:tcW w:w="2880" w:type="dxa"/>
          </w:tcPr>
          <w:p w14:paraId="06E6B850" w14:textId="77777777" w:rsidR="00CA291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资源链接</w:t>
            </w:r>
          </w:p>
        </w:tc>
      </w:tr>
      <w:tr w:rsidR="00CA2917" w14:paraId="1CB651D9" w14:textId="77777777" w:rsidTr="00CA29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276B79F8" w14:textId="77777777" w:rsidR="00CA2917" w:rsidRDefault="00000000">
            <w:r>
              <w:t>resource_type</w:t>
            </w:r>
          </w:p>
        </w:tc>
        <w:tc>
          <w:tcPr>
            <w:tcW w:w="2880" w:type="dxa"/>
          </w:tcPr>
          <w:p w14:paraId="6132E586" w14:textId="77777777" w:rsidR="00CA291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2880" w:type="dxa"/>
          </w:tcPr>
          <w:p w14:paraId="789C3BFD" w14:textId="77777777" w:rsidR="00CA291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资源类型（课件</w:t>
            </w:r>
            <w:r>
              <w:rPr>
                <w:lang w:eastAsia="zh-CN"/>
              </w:rPr>
              <w:t>/</w:t>
            </w:r>
            <w:r>
              <w:rPr>
                <w:lang w:eastAsia="zh-CN"/>
              </w:rPr>
              <w:t>大纲</w:t>
            </w:r>
            <w:r>
              <w:rPr>
                <w:lang w:eastAsia="zh-CN"/>
              </w:rPr>
              <w:t>/</w:t>
            </w:r>
            <w:r>
              <w:rPr>
                <w:lang w:eastAsia="zh-CN"/>
              </w:rPr>
              <w:t>视频）</w:t>
            </w:r>
          </w:p>
        </w:tc>
      </w:tr>
      <w:tr w:rsidR="00CA2917" w14:paraId="5CD4BFFC" w14:textId="77777777" w:rsidTr="00CA29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196EABE7" w14:textId="77777777" w:rsidR="00CA2917" w:rsidRDefault="00000000">
            <w:proofErr w:type="spellStart"/>
            <w:r>
              <w:t>file_size</w:t>
            </w:r>
            <w:proofErr w:type="spellEnd"/>
          </w:p>
        </w:tc>
        <w:tc>
          <w:tcPr>
            <w:tcW w:w="2880" w:type="dxa"/>
          </w:tcPr>
          <w:p w14:paraId="45C58DFE" w14:textId="77777777" w:rsidR="00CA291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2880" w:type="dxa"/>
          </w:tcPr>
          <w:p w14:paraId="46E51148" w14:textId="77777777" w:rsidR="00CA291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文件大小</w:t>
            </w:r>
          </w:p>
        </w:tc>
      </w:tr>
      <w:tr w:rsidR="00CA2917" w14:paraId="30EA8F32" w14:textId="77777777" w:rsidTr="00CA29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68D615AA" w14:textId="77777777" w:rsidR="00CA2917" w:rsidRDefault="00000000">
            <w:r>
              <w:t>upload_time</w:t>
            </w:r>
          </w:p>
        </w:tc>
        <w:tc>
          <w:tcPr>
            <w:tcW w:w="2880" w:type="dxa"/>
          </w:tcPr>
          <w:p w14:paraId="780A02E8" w14:textId="77777777" w:rsidR="00CA291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2880" w:type="dxa"/>
          </w:tcPr>
          <w:p w14:paraId="331E6A8E" w14:textId="77777777" w:rsidR="00CA291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上传时间</w:t>
            </w:r>
          </w:p>
        </w:tc>
      </w:tr>
      <w:tr w:rsidR="00CA2917" w14:paraId="5621700E" w14:textId="77777777" w:rsidTr="00CA29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31844130" w14:textId="77777777" w:rsidR="00CA2917" w:rsidRDefault="00000000">
            <w:r>
              <w:t>description</w:t>
            </w:r>
          </w:p>
        </w:tc>
        <w:tc>
          <w:tcPr>
            <w:tcW w:w="2880" w:type="dxa"/>
          </w:tcPr>
          <w:p w14:paraId="39C5A7FA" w14:textId="77777777" w:rsidR="00CA291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880" w:type="dxa"/>
          </w:tcPr>
          <w:p w14:paraId="6EC9FDFB" w14:textId="77777777" w:rsidR="00CA291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资源描述</w:t>
            </w:r>
          </w:p>
        </w:tc>
      </w:tr>
      <w:tr w:rsidR="00CA2917" w14:paraId="00B676C5" w14:textId="77777777" w:rsidTr="00CA29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5BD4BC40" w14:textId="77777777" w:rsidR="00CA2917" w:rsidRDefault="00000000">
            <w:r>
              <w:t>download_count</w:t>
            </w:r>
          </w:p>
        </w:tc>
        <w:tc>
          <w:tcPr>
            <w:tcW w:w="2880" w:type="dxa"/>
          </w:tcPr>
          <w:p w14:paraId="0B46C410" w14:textId="77777777" w:rsidR="00CA291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880" w:type="dxa"/>
          </w:tcPr>
          <w:p w14:paraId="34DC4100" w14:textId="77777777" w:rsidR="00CA291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下载次数</w:t>
            </w:r>
          </w:p>
        </w:tc>
      </w:tr>
    </w:tbl>
    <w:p w14:paraId="72F707E7" w14:textId="77777777" w:rsidR="00CA2917" w:rsidRDefault="00CA2917"/>
    <w:p w14:paraId="09F72CCC" w14:textId="77777777" w:rsidR="00CA2917" w:rsidRDefault="00000000">
      <w:pPr>
        <w:pStyle w:val="1"/>
      </w:pPr>
      <w:r>
        <w:t>表：</w:t>
      </w:r>
      <w:r>
        <w:t>student_questions</w:t>
      </w:r>
    </w:p>
    <w:p w14:paraId="6A7E4122" w14:textId="77777777" w:rsidR="00CA2917" w:rsidRDefault="00000000">
      <w:pPr>
        <w:rPr>
          <w:lang w:eastAsia="zh-CN"/>
        </w:rPr>
      </w:pPr>
      <w:r>
        <w:rPr>
          <w:lang w:eastAsia="zh-CN"/>
        </w:rPr>
        <w:t>学生提问记录表，支持教师答复与学生评分。</w:t>
      </w:r>
    </w:p>
    <w:tbl>
      <w:tblPr>
        <w:tblStyle w:val="-10"/>
        <w:tblW w:w="0" w:type="auto"/>
        <w:tblLook w:val="04A0" w:firstRow="1" w:lastRow="0" w:firstColumn="1" w:lastColumn="0" w:noHBand="0" w:noVBand="1"/>
      </w:tblPr>
      <w:tblGrid>
        <w:gridCol w:w="2875"/>
        <w:gridCol w:w="2874"/>
        <w:gridCol w:w="2871"/>
      </w:tblGrid>
      <w:tr w:rsidR="00CA2917" w14:paraId="43C62818" w14:textId="77777777" w:rsidTr="00CA29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0895A9F2" w14:textId="77777777" w:rsidR="00CA2917" w:rsidRDefault="00000000">
            <w:proofErr w:type="spellStart"/>
            <w:r>
              <w:lastRenderedPageBreak/>
              <w:t>字段名</w:t>
            </w:r>
            <w:proofErr w:type="spellEnd"/>
          </w:p>
        </w:tc>
        <w:tc>
          <w:tcPr>
            <w:tcW w:w="2880" w:type="dxa"/>
          </w:tcPr>
          <w:p w14:paraId="70A54E4D" w14:textId="77777777" w:rsidR="00CA2917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2880" w:type="dxa"/>
          </w:tcPr>
          <w:p w14:paraId="10B9D251" w14:textId="77777777" w:rsidR="00CA2917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CA2917" w14:paraId="6102DFB6" w14:textId="77777777" w:rsidTr="00CA29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23FD032D" w14:textId="77777777" w:rsidR="00CA2917" w:rsidRDefault="00000000">
            <w:r>
              <w:t>id</w:t>
            </w:r>
          </w:p>
        </w:tc>
        <w:tc>
          <w:tcPr>
            <w:tcW w:w="2880" w:type="dxa"/>
          </w:tcPr>
          <w:p w14:paraId="3C6FA2C0" w14:textId="77777777" w:rsidR="00CA291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2880" w:type="dxa"/>
          </w:tcPr>
          <w:p w14:paraId="21C36B94" w14:textId="77777777" w:rsidR="00CA291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主键，自增</w:t>
            </w:r>
          </w:p>
        </w:tc>
      </w:tr>
      <w:tr w:rsidR="00CA2917" w14:paraId="458D8A4B" w14:textId="77777777" w:rsidTr="00CA29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464D25E1" w14:textId="77777777" w:rsidR="00CA2917" w:rsidRDefault="00000000">
            <w:r>
              <w:t>student_id</w:t>
            </w:r>
          </w:p>
        </w:tc>
        <w:tc>
          <w:tcPr>
            <w:tcW w:w="2880" w:type="dxa"/>
          </w:tcPr>
          <w:p w14:paraId="18B2FDA2" w14:textId="77777777" w:rsidR="00CA291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2880" w:type="dxa"/>
          </w:tcPr>
          <w:p w14:paraId="25B901FA" w14:textId="77777777" w:rsidR="00CA291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学生</w:t>
            </w:r>
            <w:r>
              <w:t>ID</w:t>
            </w:r>
          </w:p>
        </w:tc>
      </w:tr>
      <w:tr w:rsidR="00CA2917" w14:paraId="12F0FE82" w14:textId="77777777" w:rsidTr="00CA29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61FF3B1B" w14:textId="77777777" w:rsidR="00CA2917" w:rsidRDefault="00000000">
            <w:r>
              <w:t>teacher_id</w:t>
            </w:r>
          </w:p>
        </w:tc>
        <w:tc>
          <w:tcPr>
            <w:tcW w:w="2880" w:type="dxa"/>
          </w:tcPr>
          <w:p w14:paraId="178B6F2D" w14:textId="77777777" w:rsidR="00CA291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2880" w:type="dxa"/>
          </w:tcPr>
          <w:p w14:paraId="5B34C832" w14:textId="77777777" w:rsidR="00CA291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教师</w:t>
            </w:r>
            <w:r>
              <w:t>ID</w:t>
            </w:r>
          </w:p>
        </w:tc>
      </w:tr>
      <w:tr w:rsidR="00CA2917" w14:paraId="2224E323" w14:textId="77777777" w:rsidTr="00CA29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42607A9F" w14:textId="77777777" w:rsidR="00CA2917" w:rsidRDefault="00000000">
            <w:r>
              <w:t>title</w:t>
            </w:r>
          </w:p>
        </w:tc>
        <w:tc>
          <w:tcPr>
            <w:tcW w:w="2880" w:type="dxa"/>
          </w:tcPr>
          <w:p w14:paraId="0A4D04D9" w14:textId="77777777" w:rsidR="00CA291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varchar(255)</w:t>
            </w:r>
          </w:p>
        </w:tc>
        <w:tc>
          <w:tcPr>
            <w:tcW w:w="2880" w:type="dxa"/>
          </w:tcPr>
          <w:p w14:paraId="47BFBF90" w14:textId="77777777" w:rsidR="00CA291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问题标题</w:t>
            </w:r>
          </w:p>
        </w:tc>
      </w:tr>
      <w:tr w:rsidR="00CA2917" w14:paraId="67B688F7" w14:textId="77777777" w:rsidTr="00CA29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7C2A77CC" w14:textId="77777777" w:rsidR="00CA2917" w:rsidRDefault="00000000">
            <w:r>
              <w:t>content</w:t>
            </w:r>
          </w:p>
        </w:tc>
        <w:tc>
          <w:tcPr>
            <w:tcW w:w="2880" w:type="dxa"/>
          </w:tcPr>
          <w:p w14:paraId="0442D542" w14:textId="77777777" w:rsidR="00CA291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880" w:type="dxa"/>
          </w:tcPr>
          <w:p w14:paraId="12FBFA1B" w14:textId="77777777" w:rsidR="00CA291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问题内容</w:t>
            </w:r>
          </w:p>
        </w:tc>
      </w:tr>
      <w:tr w:rsidR="00CA2917" w14:paraId="06B7E857" w14:textId="77777777" w:rsidTr="00CA29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60B15D8B" w14:textId="77777777" w:rsidR="00CA2917" w:rsidRDefault="00000000">
            <w:r>
              <w:t>status</w:t>
            </w:r>
          </w:p>
        </w:tc>
        <w:tc>
          <w:tcPr>
            <w:tcW w:w="2880" w:type="dxa"/>
          </w:tcPr>
          <w:p w14:paraId="0F5E9A54" w14:textId="77777777" w:rsidR="00CA291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tinyint</w:t>
            </w:r>
          </w:p>
        </w:tc>
        <w:tc>
          <w:tcPr>
            <w:tcW w:w="2880" w:type="dxa"/>
          </w:tcPr>
          <w:p w14:paraId="3B535385" w14:textId="77777777" w:rsidR="00CA291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状态（</w:t>
            </w:r>
            <w:r>
              <w:t>0</w:t>
            </w:r>
            <w:r>
              <w:t>未答，</w:t>
            </w:r>
            <w:r>
              <w:t>1</w:t>
            </w:r>
            <w:r>
              <w:t>已答）</w:t>
            </w:r>
          </w:p>
        </w:tc>
      </w:tr>
      <w:tr w:rsidR="00CA2917" w14:paraId="7B8B17D9" w14:textId="77777777" w:rsidTr="00CA29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58590EF8" w14:textId="77777777" w:rsidR="00CA2917" w:rsidRDefault="00000000">
            <w:r>
              <w:t>answer</w:t>
            </w:r>
          </w:p>
        </w:tc>
        <w:tc>
          <w:tcPr>
            <w:tcW w:w="2880" w:type="dxa"/>
          </w:tcPr>
          <w:p w14:paraId="6BA0373A" w14:textId="77777777" w:rsidR="00CA291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880" w:type="dxa"/>
          </w:tcPr>
          <w:p w14:paraId="7C73A4ED" w14:textId="77777777" w:rsidR="00CA291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教师答复内容</w:t>
            </w:r>
          </w:p>
        </w:tc>
      </w:tr>
      <w:tr w:rsidR="00CA2917" w14:paraId="2597CE71" w14:textId="77777777" w:rsidTr="00CA29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221ED47F" w14:textId="77777777" w:rsidR="00CA2917" w:rsidRDefault="00000000">
            <w:r>
              <w:t>answer_time</w:t>
            </w:r>
          </w:p>
        </w:tc>
        <w:tc>
          <w:tcPr>
            <w:tcW w:w="2880" w:type="dxa"/>
          </w:tcPr>
          <w:p w14:paraId="13CADEEF" w14:textId="77777777" w:rsidR="00CA291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2880" w:type="dxa"/>
          </w:tcPr>
          <w:p w14:paraId="68D745A6" w14:textId="77777777" w:rsidR="00CA291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答复时间</w:t>
            </w:r>
          </w:p>
        </w:tc>
      </w:tr>
      <w:tr w:rsidR="00CA2917" w14:paraId="76C20F23" w14:textId="77777777" w:rsidTr="00CA29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4BD7966C" w14:textId="77777777" w:rsidR="00CA2917" w:rsidRDefault="00000000">
            <w:r>
              <w:t>created_time</w:t>
            </w:r>
          </w:p>
        </w:tc>
        <w:tc>
          <w:tcPr>
            <w:tcW w:w="2880" w:type="dxa"/>
          </w:tcPr>
          <w:p w14:paraId="28B2911E" w14:textId="77777777" w:rsidR="00CA291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2880" w:type="dxa"/>
          </w:tcPr>
          <w:p w14:paraId="6575E43E" w14:textId="77777777" w:rsidR="00CA291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创建时间</w:t>
            </w:r>
          </w:p>
        </w:tc>
      </w:tr>
      <w:tr w:rsidR="00CA2917" w14:paraId="4D4A1194" w14:textId="77777777" w:rsidTr="00CA29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0DCBB225" w14:textId="77777777" w:rsidR="00CA2917" w:rsidRDefault="00000000">
            <w:r>
              <w:t>rating</w:t>
            </w:r>
          </w:p>
        </w:tc>
        <w:tc>
          <w:tcPr>
            <w:tcW w:w="2880" w:type="dxa"/>
          </w:tcPr>
          <w:p w14:paraId="5A7DF5CE" w14:textId="77777777" w:rsidR="00CA291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880" w:type="dxa"/>
          </w:tcPr>
          <w:p w14:paraId="2D4BBACD" w14:textId="77777777" w:rsidR="00CA291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学生评分</w:t>
            </w:r>
          </w:p>
        </w:tc>
      </w:tr>
      <w:tr w:rsidR="00CA2917" w14:paraId="4765D1C3" w14:textId="77777777" w:rsidTr="00CA29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2D914311" w14:textId="77777777" w:rsidR="00CA2917" w:rsidRDefault="00000000">
            <w:r>
              <w:t>updated_time</w:t>
            </w:r>
          </w:p>
        </w:tc>
        <w:tc>
          <w:tcPr>
            <w:tcW w:w="2880" w:type="dxa"/>
          </w:tcPr>
          <w:p w14:paraId="38C6B705" w14:textId="77777777" w:rsidR="00CA291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2880" w:type="dxa"/>
          </w:tcPr>
          <w:p w14:paraId="3A681E79" w14:textId="77777777" w:rsidR="00CA291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更新时间</w:t>
            </w:r>
          </w:p>
        </w:tc>
      </w:tr>
    </w:tbl>
    <w:p w14:paraId="282CFC75" w14:textId="77777777" w:rsidR="00CA2917" w:rsidRDefault="00CA2917"/>
    <w:p w14:paraId="60DDED71" w14:textId="77777777" w:rsidR="00CA2917" w:rsidRDefault="00000000">
      <w:pPr>
        <w:pStyle w:val="1"/>
      </w:pPr>
      <w:r>
        <w:t>表：</w:t>
      </w:r>
      <w:r>
        <w:t>student_ai_questions</w:t>
      </w:r>
    </w:p>
    <w:p w14:paraId="3CEAF931" w14:textId="77777777" w:rsidR="00CA2917" w:rsidRDefault="00000000">
      <w:pPr>
        <w:rPr>
          <w:lang w:eastAsia="zh-CN"/>
        </w:rPr>
      </w:pPr>
      <w:r>
        <w:rPr>
          <w:lang w:eastAsia="zh-CN"/>
        </w:rPr>
        <w:t>学生与</w:t>
      </w:r>
      <w:r>
        <w:rPr>
          <w:lang w:eastAsia="zh-CN"/>
        </w:rPr>
        <w:t>AI</w:t>
      </w:r>
      <w:r>
        <w:rPr>
          <w:lang w:eastAsia="zh-CN"/>
        </w:rPr>
        <w:t>的问答记录表。</w:t>
      </w:r>
    </w:p>
    <w:tbl>
      <w:tblPr>
        <w:tblStyle w:val="-10"/>
        <w:tblW w:w="0" w:type="auto"/>
        <w:tblLook w:val="04A0" w:firstRow="1" w:lastRow="0" w:firstColumn="1" w:lastColumn="0" w:noHBand="0" w:noVBand="1"/>
      </w:tblPr>
      <w:tblGrid>
        <w:gridCol w:w="2876"/>
        <w:gridCol w:w="2873"/>
        <w:gridCol w:w="2871"/>
      </w:tblGrid>
      <w:tr w:rsidR="00CA2917" w14:paraId="78DF1998" w14:textId="77777777" w:rsidTr="00CA29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1D66B148" w14:textId="77777777" w:rsidR="00CA2917" w:rsidRDefault="00000000">
            <w:proofErr w:type="spellStart"/>
            <w:r>
              <w:t>字段名</w:t>
            </w:r>
            <w:proofErr w:type="spellEnd"/>
          </w:p>
        </w:tc>
        <w:tc>
          <w:tcPr>
            <w:tcW w:w="2880" w:type="dxa"/>
          </w:tcPr>
          <w:p w14:paraId="07ABE0E4" w14:textId="77777777" w:rsidR="00CA2917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2880" w:type="dxa"/>
          </w:tcPr>
          <w:p w14:paraId="67DF341D" w14:textId="77777777" w:rsidR="00CA2917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CA2917" w14:paraId="17C0C9D5" w14:textId="77777777" w:rsidTr="00CA29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21E5CCFD" w14:textId="77777777" w:rsidR="00CA2917" w:rsidRDefault="00000000">
            <w:r>
              <w:t>id</w:t>
            </w:r>
          </w:p>
        </w:tc>
        <w:tc>
          <w:tcPr>
            <w:tcW w:w="2880" w:type="dxa"/>
          </w:tcPr>
          <w:p w14:paraId="07F5C7A0" w14:textId="77777777" w:rsidR="00CA291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2880" w:type="dxa"/>
          </w:tcPr>
          <w:p w14:paraId="7AF80410" w14:textId="77777777" w:rsidR="00CA291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主键，自增</w:t>
            </w:r>
          </w:p>
        </w:tc>
      </w:tr>
      <w:tr w:rsidR="00CA2917" w14:paraId="2A948077" w14:textId="77777777" w:rsidTr="00CA29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5A0BB922" w14:textId="77777777" w:rsidR="00CA2917" w:rsidRDefault="00000000">
            <w:r>
              <w:t>student_id</w:t>
            </w:r>
          </w:p>
        </w:tc>
        <w:tc>
          <w:tcPr>
            <w:tcW w:w="2880" w:type="dxa"/>
          </w:tcPr>
          <w:p w14:paraId="0ECA3581" w14:textId="77777777" w:rsidR="00CA291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2880" w:type="dxa"/>
          </w:tcPr>
          <w:p w14:paraId="7E735BC5" w14:textId="77777777" w:rsidR="00CA291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学生</w:t>
            </w:r>
            <w:r>
              <w:t>ID</w:t>
            </w:r>
          </w:p>
        </w:tc>
      </w:tr>
      <w:tr w:rsidR="00CA2917" w14:paraId="1A590989" w14:textId="77777777" w:rsidTr="00CA29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1E111E4A" w14:textId="77777777" w:rsidR="00CA2917" w:rsidRDefault="00000000">
            <w:r>
              <w:t>question_content</w:t>
            </w:r>
          </w:p>
        </w:tc>
        <w:tc>
          <w:tcPr>
            <w:tcW w:w="2880" w:type="dxa"/>
          </w:tcPr>
          <w:p w14:paraId="11C3B42F" w14:textId="77777777" w:rsidR="00CA291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880" w:type="dxa"/>
          </w:tcPr>
          <w:p w14:paraId="1BE42480" w14:textId="77777777" w:rsidR="00CA291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学生问题内容</w:t>
            </w:r>
          </w:p>
        </w:tc>
      </w:tr>
      <w:tr w:rsidR="00CA2917" w14:paraId="5C28491B" w14:textId="77777777" w:rsidTr="00CA29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64CF87BC" w14:textId="77777777" w:rsidR="00CA2917" w:rsidRDefault="00000000">
            <w:r>
              <w:t>ai_response</w:t>
            </w:r>
          </w:p>
        </w:tc>
        <w:tc>
          <w:tcPr>
            <w:tcW w:w="2880" w:type="dxa"/>
          </w:tcPr>
          <w:p w14:paraId="089735A1" w14:textId="77777777" w:rsidR="00CA291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880" w:type="dxa"/>
          </w:tcPr>
          <w:p w14:paraId="2BF11E68" w14:textId="77777777" w:rsidR="00CA291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AI</w:t>
            </w:r>
            <w:r>
              <w:t>生成的回复</w:t>
            </w:r>
          </w:p>
        </w:tc>
      </w:tr>
      <w:tr w:rsidR="00CA2917" w14:paraId="3028AFE3" w14:textId="77777777" w:rsidTr="00CA29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10897C09" w14:textId="77777777" w:rsidR="00CA2917" w:rsidRDefault="00000000">
            <w:r>
              <w:t>created_time</w:t>
            </w:r>
          </w:p>
        </w:tc>
        <w:tc>
          <w:tcPr>
            <w:tcW w:w="2880" w:type="dxa"/>
          </w:tcPr>
          <w:p w14:paraId="056815FA" w14:textId="77777777" w:rsidR="00CA291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2880" w:type="dxa"/>
          </w:tcPr>
          <w:p w14:paraId="051FCDD9" w14:textId="77777777" w:rsidR="00CA291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创建时间</w:t>
            </w:r>
          </w:p>
        </w:tc>
      </w:tr>
    </w:tbl>
    <w:p w14:paraId="23F057D5" w14:textId="77777777" w:rsidR="00CA2917" w:rsidRDefault="00CA2917"/>
    <w:sectPr w:rsidR="00CA291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83058075">
    <w:abstractNumId w:val="8"/>
  </w:num>
  <w:num w:numId="2" w16cid:durableId="902106510">
    <w:abstractNumId w:val="6"/>
  </w:num>
  <w:num w:numId="3" w16cid:durableId="352609423">
    <w:abstractNumId w:val="5"/>
  </w:num>
  <w:num w:numId="4" w16cid:durableId="675963621">
    <w:abstractNumId w:val="4"/>
  </w:num>
  <w:num w:numId="5" w16cid:durableId="1727534509">
    <w:abstractNumId w:val="7"/>
  </w:num>
  <w:num w:numId="6" w16cid:durableId="1512641172">
    <w:abstractNumId w:val="3"/>
  </w:num>
  <w:num w:numId="7" w16cid:durableId="1160003052">
    <w:abstractNumId w:val="2"/>
  </w:num>
  <w:num w:numId="8" w16cid:durableId="88699553">
    <w:abstractNumId w:val="1"/>
  </w:num>
  <w:num w:numId="9" w16cid:durableId="5163824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2B769E"/>
    <w:rsid w:val="00326F90"/>
    <w:rsid w:val="004B1BF7"/>
    <w:rsid w:val="00AA1D8D"/>
    <w:rsid w:val="00B47730"/>
    <w:rsid w:val="00CA2917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5927EC"/>
  <w14:defaultImageDpi w14:val="300"/>
  <w15:docId w15:val="{5885D4E5-BC13-44A5-BA6E-784B5C449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18913340756@163.com</cp:lastModifiedBy>
  <cp:revision>2</cp:revision>
  <dcterms:created xsi:type="dcterms:W3CDTF">2025-07-08T14:53:00Z</dcterms:created>
  <dcterms:modified xsi:type="dcterms:W3CDTF">2025-07-08T14:53:00Z</dcterms:modified>
  <cp:category/>
</cp:coreProperties>
</file>